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B02" w:rsidRPr="0007607A" w:rsidRDefault="00F05B02" w:rsidP="00111F5C">
      <w:pPr>
        <w:pStyle w:val="Heading1"/>
        <w:tabs>
          <w:tab w:val="left" w:pos="284"/>
        </w:tabs>
        <w:jc w:val="left"/>
        <w:rPr>
          <w:sz w:val="28"/>
          <w:szCs w:val="28"/>
        </w:rPr>
      </w:pPr>
      <w:r w:rsidRPr="0007607A">
        <w:rPr>
          <w:sz w:val="28"/>
          <w:szCs w:val="28"/>
        </w:rPr>
        <w:t xml:space="preserve">Subject </w:t>
      </w:r>
      <w:proofErr w:type="gramStart"/>
      <w:r w:rsidRPr="0007607A">
        <w:rPr>
          <w:sz w:val="28"/>
          <w:szCs w:val="28"/>
        </w:rPr>
        <w:t>Code :</w:t>
      </w:r>
      <w:proofErr w:type="gramEnd"/>
      <w:r w:rsidRPr="0007607A">
        <w:rPr>
          <w:sz w:val="28"/>
          <w:szCs w:val="28"/>
        </w:rPr>
        <w:t xml:space="preserve"> 17MCA2C12</w:t>
      </w:r>
    </w:p>
    <w:p w:rsidR="00F05B02" w:rsidRPr="0007607A" w:rsidRDefault="00F05B02" w:rsidP="00111F5C">
      <w:pPr>
        <w:tabs>
          <w:tab w:val="left" w:pos="284"/>
        </w:tabs>
        <w:rPr>
          <w:rFonts w:eastAsia="MS Mincho"/>
          <w:sz w:val="28"/>
          <w:szCs w:val="28"/>
        </w:rPr>
      </w:pPr>
    </w:p>
    <w:p w:rsidR="00F05B02" w:rsidRPr="0007607A" w:rsidRDefault="00F05B02" w:rsidP="00111F5C">
      <w:pPr>
        <w:tabs>
          <w:tab w:val="left" w:pos="284"/>
        </w:tabs>
        <w:rPr>
          <w:b/>
          <w:sz w:val="28"/>
          <w:szCs w:val="28"/>
        </w:rPr>
      </w:pPr>
    </w:p>
    <w:p w:rsidR="00F05B02" w:rsidRPr="0007607A" w:rsidRDefault="00F05B02" w:rsidP="00111F5C">
      <w:pPr>
        <w:tabs>
          <w:tab w:val="left" w:pos="284"/>
        </w:tabs>
        <w:jc w:val="center"/>
        <w:rPr>
          <w:b/>
          <w:sz w:val="28"/>
          <w:szCs w:val="28"/>
        </w:rPr>
      </w:pPr>
      <w:r w:rsidRPr="0007607A">
        <w:rPr>
          <w:b/>
          <w:sz w:val="28"/>
          <w:szCs w:val="28"/>
        </w:rPr>
        <w:t>JAMAL MOHAMED COLLEGE (Autonomous)</w:t>
      </w:r>
    </w:p>
    <w:p w:rsidR="00F05B02" w:rsidRPr="0007607A" w:rsidRDefault="00F05B02" w:rsidP="00111F5C">
      <w:pPr>
        <w:tabs>
          <w:tab w:val="left" w:pos="284"/>
        </w:tabs>
        <w:jc w:val="center"/>
        <w:rPr>
          <w:b/>
          <w:sz w:val="28"/>
          <w:szCs w:val="28"/>
        </w:rPr>
      </w:pPr>
      <w:r w:rsidRPr="0007607A">
        <w:rPr>
          <w:b/>
          <w:sz w:val="28"/>
          <w:szCs w:val="28"/>
        </w:rPr>
        <w:t>TIRUCHIRAPPALLI – 620 020</w:t>
      </w:r>
    </w:p>
    <w:p w:rsidR="00F05B02" w:rsidRPr="0007607A" w:rsidRDefault="00F05B02" w:rsidP="00111F5C">
      <w:pPr>
        <w:tabs>
          <w:tab w:val="left" w:pos="284"/>
        </w:tabs>
        <w:jc w:val="center"/>
        <w:rPr>
          <w:b/>
          <w:sz w:val="28"/>
          <w:szCs w:val="28"/>
        </w:rPr>
      </w:pPr>
    </w:p>
    <w:p w:rsidR="00F05B02" w:rsidRPr="0007607A" w:rsidRDefault="00F05B02" w:rsidP="00111F5C">
      <w:pPr>
        <w:tabs>
          <w:tab w:val="left" w:pos="284"/>
        </w:tabs>
        <w:jc w:val="center"/>
        <w:rPr>
          <w:b/>
          <w:sz w:val="28"/>
          <w:szCs w:val="28"/>
        </w:rPr>
      </w:pPr>
      <w:r w:rsidRPr="0007607A">
        <w:rPr>
          <w:b/>
          <w:sz w:val="28"/>
          <w:szCs w:val="28"/>
        </w:rPr>
        <w:t>Objective Type Questions</w:t>
      </w:r>
    </w:p>
    <w:p w:rsidR="00F05B02" w:rsidRPr="0007607A" w:rsidRDefault="00F05B02" w:rsidP="00111F5C">
      <w:pPr>
        <w:tabs>
          <w:tab w:val="left" w:pos="284"/>
        </w:tabs>
        <w:jc w:val="center"/>
        <w:rPr>
          <w:b/>
          <w:sz w:val="28"/>
          <w:szCs w:val="28"/>
        </w:rPr>
      </w:pPr>
    </w:p>
    <w:p w:rsidR="00F05B02" w:rsidRPr="0007607A" w:rsidRDefault="00F05B02" w:rsidP="00111F5C">
      <w:pPr>
        <w:tabs>
          <w:tab w:val="left" w:pos="284"/>
        </w:tabs>
        <w:jc w:val="center"/>
        <w:rPr>
          <w:b/>
          <w:sz w:val="28"/>
          <w:szCs w:val="28"/>
        </w:rPr>
      </w:pPr>
      <w:r w:rsidRPr="0007607A">
        <w:rPr>
          <w:b/>
          <w:sz w:val="28"/>
          <w:szCs w:val="28"/>
        </w:rPr>
        <w:t>Department of Computer Science</w:t>
      </w:r>
    </w:p>
    <w:p w:rsidR="00F05B02" w:rsidRPr="0007607A" w:rsidRDefault="00F05B02" w:rsidP="00111F5C">
      <w:pPr>
        <w:tabs>
          <w:tab w:val="left" w:pos="284"/>
        </w:tabs>
        <w:jc w:val="center"/>
        <w:rPr>
          <w:b/>
          <w:sz w:val="28"/>
          <w:szCs w:val="28"/>
        </w:rPr>
      </w:pPr>
    </w:p>
    <w:p w:rsidR="00F05B02" w:rsidRPr="0007607A" w:rsidRDefault="00F05B02" w:rsidP="00111F5C">
      <w:pPr>
        <w:tabs>
          <w:tab w:val="left" w:pos="284"/>
          <w:tab w:val="left" w:pos="5670"/>
        </w:tabs>
        <w:rPr>
          <w:b/>
          <w:sz w:val="28"/>
          <w:szCs w:val="28"/>
        </w:rPr>
      </w:pPr>
      <w:proofErr w:type="gramStart"/>
      <w:r w:rsidRPr="0007607A">
        <w:rPr>
          <w:b/>
          <w:sz w:val="28"/>
          <w:szCs w:val="28"/>
        </w:rPr>
        <w:t>Semester :</w:t>
      </w:r>
      <w:proofErr w:type="gramEnd"/>
      <w:r w:rsidRPr="0007607A">
        <w:rPr>
          <w:b/>
          <w:sz w:val="28"/>
          <w:szCs w:val="28"/>
        </w:rPr>
        <w:t xml:space="preserve">  II              </w:t>
      </w:r>
      <w:r w:rsidRPr="0007607A">
        <w:rPr>
          <w:b/>
          <w:sz w:val="28"/>
          <w:szCs w:val="28"/>
        </w:rPr>
        <w:tab/>
        <w:t xml:space="preserve"> UG/PG : PG -  MCA</w:t>
      </w:r>
    </w:p>
    <w:p w:rsidR="00F05B02" w:rsidRPr="0007607A" w:rsidRDefault="00F05B02" w:rsidP="00111F5C">
      <w:pPr>
        <w:tabs>
          <w:tab w:val="left" w:pos="284"/>
        </w:tabs>
        <w:jc w:val="center"/>
        <w:rPr>
          <w:b/>
          <w:sz w:val="28"/>
          <w:szCs w:val="28"/>
        </w:rPr>
      </w:pPr>
    </w:p>
    <w:p w:rsidR="009C63A9" w:rsidRPr="0007607A" w:rsidRDefault="00F05B02" w:rsidP="00111F5C">
      <w:pPr>
        <w:tabs>
          <w:tab w:val="left" w:pos="284"/>
        </w:tabs>
        <w:rPr>
          <w:b/>
          <w:sz w:val="28"/>
          <w:szCs w:val="28"/>
        </w:rPr>
      </w:pPr>
      <w:r w:rsidRPr="0007607A">
        <w:rPr>
          <w:b/>
          <w:sz w:val="28"/>
          <w:szCs w:val="28"/>
        </w:rPr>
        <w:t xml:space="preserve">Title of the </w:t>
      </w:r>
      <w:proofErr w:type="gramStart"/>
      <w:r w:rsidRPr="0007607A">
        <w:rPr>
          <w:b/>
          <w:sz w:val="28"/>
          <w:szCs w:val="28"/>
        </w:rPr>
        <w:t>Paper :</w:t>
      </w:r>
      <w:r w:rsidR="004A4D27" w:rsidRPr="0007607A">
        <w:rPr>
          <w:b/>
          <w:sz w:val="28"/>
          <w:szCs w:val="28"/>
        </w:rPr>
        <w:t>Core</w:t>
      </w:r>
      <w:proofErr w:type="gramEnd"/>
      <w:r w:rsidR="004A4D27" w:rsidRPr="0007607A">
        <w:rPr>
          <w:b/>
          <w:sz w:val="28"/>
          <w:szCs w:val="28"/>
        </w:rPr>
        <w:t xml:space="preserve"> – XII : </w:t>
      </w:r>
      <w:r w:rsidR="009C63A9" w:rsidRPr="0007607A">
        <w:rPr>
          <w:b/>
          <w:sz w:val="28"/>
          <w:szCs w:val="28"/>
        </w:rPr>
        <w:t>ENTERPRISE RESOURCE PLANNING</w:t>
      </w:r>
    </w:p>
    <w:p w:rsidR="00F05B02" w:rsidRPr="0007607A" w:rsidRDefault="00F05B02" w:rsidP="00111F5C">
      <w:pPr>
        <w:tabs>
          <w:tab w:val="left" w:pos="284"/>
        </w:tabs>
        <w:rPr>
          <w:b/>
        </w:rPr>
      </w:pPr>
    </w:p>
    <w:p w:rsidR="00E05BA2" w:rsidRPr="0007607A" w:rsidRDefault="00876B5B" w:rsidP="00111F5C">
      <w:pPr>
        <w:tabs>
          <w:tab w:val="left" w:pos="284"/>
        </w:tabs>
        <w:rPr>
          <w:rFonts w:eastAsia="MS Mincho"/>
          <w:b/>
        </w:rPr>
      </w:pPr>
      <w:r w:rsidRPr="0007607A">
        <w:rPr>
          <w:rFonts w:eastAsia="MS Mincho"/>
          <w:b/>
        </w:rPr>
        <w:t xml:space="preserve">UNIT </w:t>
      </w:r>
      <w:r w:rsidR="00F05B02" w:rsidRPr="0007607A">
        <w:rPr>
          <w:rFonts w:eastAsia="MS Mincho"/>
          <w:b/>
        </w:rPr>
        <w:t>- I</w:t>
      </w:r>
    </w:p>
    <w:p w:rsidR="00E05BA2" w:rsidRPr="0007607A" w:rsidRDefault="00E05BA2" w:rsidP="00111F5C">
      <w:pPr>
        <w:pStyle w:val="Heading1"/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  <w:ind w:left="720" w:hanging="720"/>
      </w:pPr>
      <w:proofErr w:type="gramStart"/>
      <w:r w:rsidRPr="0007607A">
        <w:t>1.ERP</w:t>
      </w:r>
      <w:proofErr w:type="gramEnd"/>
      <w:r w:rsidRPr="0007607A">
        <w:t xml:space="preserve"> means </w:t>
      </w:r>
    </w:p>
    <w:p w:rsidR="00F05B02" w:rsidRPr="0007607A" w:rsidRDefault="00E05BA2" w:rsidP="00111F5C">
      <w:pPr>
        <w:tabs>
          <w:tab w:val="left" w:pos="284"/>
        </w:tabs>
        <w:ind w:left="720" w:hanging="720"/>
      </w:pPr>
      <w:r w:rsidRPr="0007607A">
        <w:t xml:space="preserve">    a) Enterprise Resource Person</w:t>
      </w:r>
      <w:r w:rsidR="00F05B02" w:rsidRPr="0007607A">
        <w:tab/>
      </w:r>
      <w:r w:rsidR="00457C86">
        <w:t xml:space="preserve"> </w:t>
      </w:r>
      <w:r w:rsidRPr="0007607A">
        <w:t>b) Execute Resource Planning</w:t>
      </w:r>
    </w:p>
    <w:p w:rsidR="00E05BA2" w:rsidRPr="0007607A" w:rsidRDefault="004C35F4" w:rsidP="00111F5C">
      <w:pPr>
        <w:tabs>
          <w:tab w:val="left" w:pos="284"/>
        </w:tabs>
        <w:ind w:left="720" w:hanging="720"/>
      </w:pPr>
      <w:r w:rsidRPr="0007607A">
        <w:t xml:space="preserve">    </w:t>
      </w:r>
      <w:r w:rsidR="00E05BA2" w:rsidRPr="0007607A">
        <w:t>c)</w:t>
      </w:r>
      <w:r w:rsidR="00457C86">
        <w:t xml:space="preserve"> </w:t>
      </w:r>
      <w:r w:rsidR="00E05BA2" w:rsidRPr="0007607A">
        <w:t xml:space="preserve">Enterprise Resource Planning </w:t>
      </w:r>
      <w:r w:rsidRPr="0007607A">
        <w:t xml:space="preserve">    </w:t>
      </w:r>
      <w:r w:rsidR="00E05BA2" w:rsidRPr="0007607A">
        <w:t>d) Enterprise Read Planning</w:t>
      </w:r>
    </w:p>
    <w:p w:rsidR="00E05BA2" w:rsidRPr="0007607A" w:rsidRDefault="00E05BA2" w:rsidP="00111F5C">
      <w:pPr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  <w:ind w:left="720" w:hanging="720"/>
      </w:pPr>
      <w:proofErr w:type="gramStart"/>
      <w:r w:rsidRPr="0007607A">
        <w:t>2.ERP</w:t>
      </w:r>
      <w:proofErr w:type="gramEnd"/>
      <w:r w:rsidRPr="0007607A">
        <w:t xml:space="preserve"> Systems impose an integrated approach by establishing </w:t>
      </w:r>
    </w:p>
    <w:p w:rsidR="00E05BA2" w:rsidRPr="0007607A" w:rsidRDefault="00F05B02" w:rsidP="00111F5C">
      <w:pPr>
        <w:tabs>
          <w:tab w:val="left" w:pos="284"/>
        </w:tabs>
        <w:ind w:left="284" w:hanging="720"/>
      </w:pPr>
      <w:r w:rsidRPr="0007607A">
        <w:tab/>
      </w:r>
      <w:r w:rsidR="004C35F4" w:rsidRPr="0007607A">
        <w:t xml:space="preserve">a) </w:t>
      </w:r>
      <w:proofErr w:type="gramStart"/>
      <w:r w:rsidR="004C35F4" w:rsidRPr="0007607A">
        <w:t>c</w:t>
      </w:r>
      <w:r w:rsidR="00E05BA2" w:rsidRPr="0007607A">
        <w:t>ommon</w:t>
      </w:r>
      <w:proofErr w:type="gramEnd"/>
      <w:r w:rsidR="00E05BA2" w:rsidRPr="0007607A">
        <w:t xml:space="preserve"> Se</w:t>
      </w:r>
      <w:r w:rsidR="004A2108" w:rsidRPr="0007607A">
        <w:t>t</w:t>
      </w:r>
      <w:r w:rsidR="00E05BA2" w:rsidRPr="0007607A">
        <w:t xml:space="preserve">  b</w:t>
      </w:r>
      <w:r w:rsidR="004C35F4" w:rsidRPr="0007607A">
        <w:t>) c</w:t>
      </w:r>
      <w:r w:rsidR="00E05BA2" w:rsidRPr="0007607A">
        <w:t>ompound</w:t>
      </w:r>
      <w:r w:rsidR="004A2108" w:rsidRPr="0007607A">
        <w:t xml:space="preserve"> </w:t>
      </w:r>
      <w:r w:rsidR="00E05BA2" w:rsidRPr="0007607A">
        <w:t>Set  c) both</w:t>
      </w:r>
      <w:r w:rsidR="004C35F4" w:rsidRPr="0007607A">
        <w:t xml:space="preserve"> a&amp; b</w:t>
      </w:r>
      <w:r w:rsidR="00E05BA2" w:rsidRPr="0007607A">
        <w:t xml:space="preserve"> d) collections of set</w:t>
      </w:r>
    </w:p>
    <w:p w:rsidR="00E05BA2" w:rsidRPr="0007607A" w:rsidRDefault="00E05BA2" w:rsidP="00111F5C">
      <w:pPr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</w:pPr>
      <w:r w:rsidRPr="0007607A">
        <w:t>3.</w:t>
      </w:r>
      <w:r w:rsidR="004C35F4" w:rsidRPr="0007607A">
        <w:t xml:space="preserve"> The Functional Area of ERP module is </w:t>
      </w:r>
    </w:p>
    <w:p w:rsidR="00F05B02" w:rsidRPr="0007607A" w:rsidRDefault="004C35F4" w:rsidP="00111F5C">
      <w:pPr>
        <w:tabs>
          <w:tab w:val="left" w:pos="284"/>
        </w:tabs>
      </w:pPr>
      <w:r w:rsidRPr="0007607A">
        <w:t xml:space="preserve">   </w:t>
      </w:r>
      <w:r w:rsidR="00685E71" w:rsidRPr="0007607A">
        <w:t xml:space="preserve">  </w:t>
      </w:r>
      <w:r w:rsidR="00E05BA2" w:rsidRPr="0007607A">
        <w:t xml:space="preserve">a) Sales order Processing </w:t>
      </w:r>
      <w:r w:rsidR="00F05B02" w:rsidRPr="0007607A">
        <w:tab/>
      </w:r>
      <w:r w:rsidR="00F05B02" w:rsidRPr="0007607A">
        <w:tab/>
      </w:r>
      <w:r w:rsidR="00E05BA2" w:rsidRPr="0007607A">
        <w:t xml:space="preserve">b) Production Planning  </w:t>
      </w:r>
    </w:p>
    <w:p w:rsidR="00E05BA2" w:rsidRPr="0007607A" w:rsidRDefault="00F05B02" w:rsidP="00111F5C">
      <w:pPr>
        <w:tabs>
          <w:tab w:val="left" w:pos="284"/>
        </w:tabs>
      </w:pPr>
      <w:r w:rsidRPr="0007607A">
        <w:tab/>
      </w:r>
      <w:r w:rsidR="00E05BA2" w:rsidRPr="0007607A">
        <w:t xml:space="preserve">c) Management Accounting </w:t>
      </w:r>
      <w:r w:rsidRPr="0007607A">
        <w:tab/>
      </w:r>
      <w:r w:rsidR="00E05BA2" w:rsidRPr="0007607A">
        <w:t>d) A</w:t>
      </w:r>
      <w:r w:rsidRPr="0007607A">
        <w:t>ll of these</w:t>
      </w:r>
    </w:p>
    <w:p w:rsidR="00E05BA2" w:rsidRPr="0007607A" w:rsidRDefault="00E05BA2" w:rsidP="00111F5C">
      <w:pPr>
        <w:tabs>
          <w:tab w:val="left" w:pos="284"/>
        </w:tabs>
        <w:ind w:left="720" w:hanging="720"/>
      </w:pPr>
    </w:p>
    <w:p w:rsidR="00E05BA2" w:rsidRPr="0007607A" w:rsidRDefault="00E05BA2" w:rsidP="00111F5C">
      <w:pPr>
        <w:tabs>
          <w:tab w:val="left" w:pos="284"/>
        </w:tabs>
        <w:ind w:left="720" w:hanging="720"/>
      </w:pPr>
    </w:p>
    <w:p w:rsidR="00E05BA2" w:rsidRPr="0007607A" w:rsidRDefault="00E05BA2" w:rsidP="00111F5C">
      <w:pPr>
        <w:tabs>
          <w:tab w:val="left" w:pos="284"/>
        </w:tabs>
      </w:pPr>
      <w:proofErr w:type="gramStart"/>
      <w:r w:rsidRPr="0007607A">
        <w:t>4.The</w:t>
      </w:r>
      <w:proofErr w:type="gramEnd"/>
      <w:r w:rsidRPr="0007607A">
        <w:t xml:space="preserve"> major Motivations for Streamlining &amp;Re-Engineering Business process are </w:t>
      </w:r>
    </w:p>
    <w:p w:rsidR="00F05B02" w:rsidRPr="0007607A" w:rsidRDefault="00685E71" w:rsidP="00111F5C">
      <w:pPr>
        <w:tabs>
          <w:tab w:val="left" w:pos="284"/>
        </w:tabs>
      </w:pPr>
      <w:r w:rsidRPr="0007607A">
        <w:t xml:space="preserve">     </w:t>
      </w:r>
      <w:proofErr w:type="gramStart"/>
      <w:r w:rsidR="00E05BA2" w:rsidRPr="0007607A">
        <w:t>a)</w:t>
      </w:r>
      <w:proofErr w:type="gramEnd"/>
      <w:r w:rsidR="00E05BA2" w:rsidRPr="0007607A">
        <w:t>Customer Sophistication &amp;deregulation</w:t>
      </w:r>
      <w:r w:rsidRPr="0007607A">
        <w:tab/>
      </w:r>
      <w:r w:rsidRPr="0007607A">
        <w:tab/>
      </w:r>
      <w:r w:rsidR="00E05BA2" w:rsidRPr="0007607A">
        <w:t>b)Deregulation &amp;</w:t>
      </w:r>
      <w:proofErr w:type="spellStart"/>
      <w:r w:rsidR="00E05BA2" w:rsidRPr="0007607A">
        <w:t>TechnologicalAdvances</w:t>
      </w:r>
      <w:proofErr w:type="spellEnd"/>
      <w:r w:rsidR="00E05BA2" w:rsidRPr="0007607A">
        <w:t xml:space="preserve"> </w:t>
      </w:r>
    </w:p>
    <w:p w:rsidR="00E05BA2" w:rsidRPr="0007607A" w:rsidRDefault="00F05B02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c)Changing</w:t>
      </w:r>
      <w:proofErr w:type="gramEnd"/>
      <w:r w:rsidR="00E05BA2" w:rsidRPr="0007607A">
        <w:t xml:space="preserve"> values &amp; Customer Sophistication   </w:t>
      </w:r>
      <w:r w:rsidR="00685E71" w:rsidRPr="0007607A">
        <w:tab/>
      </w:r>
      <w:r w:rsidR="00E05BA2" w:rsidRPr="0007607A">
        <w:t>d)</w:t>
      </w:r>
      <w:r w:rsidRPr="0007607A">
        <w:t>All of these</w:t>
      </w:r>
    </w:p>
    <w:p w:rsidR="00F05B02" w:rsidRPr="0007607A" w:rsidRDefault="00F05B02" w:rsidP="00111F5C">
      <w:pPr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  <w:ind w:left="720" w:hanging="720"/>
      </w:pPr>
      <w:r w:rsidRPr="0007607A">
        <w:t xml:space="preserve">5. The Value Chain Consists of </w:t>
      </w:r>
    </w:p>
    <w:p w:rsidR="004C35F4" w:rsidRPr="0007607A" w:rsidRDefault="00E05BA2" w:rsidP="00111F5C">
      <w:pPr>
        <w:tabs>
          <w:tab w:val="left" w:pos="284"/>
        </w:tabs>
        <w:ind w:left="720" w:hanging="720"/>
      </w:pPr>
      <w:proofErr w:type="gramStart"/>
      <w:r w:rsidRPr="0007607A">
        <w:t>a)</w:t>
      </w:r>
      <w:proofErr w:type="gramEnd"/>
      <w:r w:rsidRPr="0007607A">
        <w:t>Primary</w:t>
      </w:r>
      <w:r w:rsidR="00F05B02" w:rsidRPr="0007607A">
        <w:tab/>
      </w:r>
      <w:r w:rsidR="00685E71" w:rsidRPr="0007607A">
        <w:tab/>
      </w:r>
      <w:r w:rsidRPr="0007607A">
        <w:t xml:space="preserve">b)Secondary </w:t>
      </w:r>
      <w:r w:rsidR="00F05B02" w:rsidRPr="0007607A">
        <w:tab/>
      </w:r>
      <w:r w:rsidR="00F05B02" w:rsidRPr="0007607A">
        <w:tab/>
      </w:r>
    </w:p>
    <w:p w:rsidR="00E05BA2" w:rsidRPr="0007607A" w:rsidRDefault="00E05BA2" w:rsidP="00111F5C">
      <w:pPr>
        <w:tabs>
          <w:tab w:val="left" w:pos="284"/>
        </w:tabs>
        <w:ind w:left="720" w:hanging="720"/>
      </w:pPr>
      <w:r w:rsidRPr="0007607A">
        <w:t xml:space="preserve">c) </w:t>
      </w:r>
      <w:r w:rsidR="00F05B02" w:rsidRPr="0007607A">
        <w:t>Both (</w:t>
      </w:r>
      <w:r w:rsidRPr="0007607A">
        <w:t>a</w:t>
      </w:r>
      <w:r w:rsidR="00F05B02" w:rsidRPr="0007607A">
        <w:t xml:space="preserve">) </w:t>
      </w:r>
      <w:r w:rsidRPr="0007607A">
        <w:t>&amp;</w:t>
      </w:r>
      <w:r w:rsidR="00F05B02" w:rsidRPr="0007607A">
        <w:t xml:space="preserve"> (</w:t>
      </w:r>
      <w:r w:rsidRPr="0007607A">
        <w:t>b</w:t>
      </w:r>
      <w:r w:rsidR="00F05B02" w:rsidRPr="0007607A">
        <w:t xml:space="preserve">)  </w:t>
      </w:r>
      <w:r w:rsidRPr="0007607A">
        <w:t xml:space="preserve">  </w:t>
      </w:r>
      <w:r w:rsidR="00685E71" w:rsidRPr="0007607A">
        <w:tab/>
      </w:r>
      <w:r w:rsidRPr="0007607A">
        <w:t>d</w:t>
      </w:r>
      <w:proofErr w:type="gramStart"/>
      <w:r w:rsidRPr="0007607A">
        <w:t>)None</w:t>
      </w:r>
      <w:proofErr w:type="gramEnd"/>
      <w:r w:rsidRPr="0007607A">
        <w:t xml:space="preserve"> of these</w:t>
      </w:r>
    </w:p>
    <w:p w:rsidR="00E05BA2" w:rsidRPr="0007607A" w:rsidRDefault="00E05BA2" w:rsidP="00111F5C">
      <w:pPr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6. After Re-Engineering, anintegrateddatabase supports ---------     </w:t>
      </w:r>
    </w:p>
    <w:p w:rsidR="004C35F4" w:rsidRPr="0007607A" w:rsidRDefault="00E05BA2" w:rsidP="00111F5C">
      <w:pPr>
        <w:tabs>
          <w:tab w:val="left" w:pos="284"/>
        </w:tabs>
      </w:pPr>
      <w:proofErr w:type="gramStart"/>
      <w:r w:rsidRPr="0007607A">
        <w:t>a)</w:t>
      </w:r>
      <w:proofErr w:type="spellStart"/>
      <w:proofErr w:type="gramEnd"/>
      <w:r w:rsidRPr="0007607A">
        <w:t>CommonData</w:t>
      </w:r>
      <w:proofErr w:type="spellEnd"/>
      <w:r w:rsidR="00685E71" w:rsidRPr="0007607A">
        <w:tab/>
      </w:r>
      <w:r w:rsidR="004C35F4" w:rsidRPr="0007607A">
        <w:t xml:space="preserve"> </w:t>
      </w:r>
      <w:r w:rsidRPr="0007607A">
        <w:t>b)Collections of Data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</w:t>
      </w:r>
      <w:proofErr w:type="gramStart"/>
      <w:r w:rsidRPr="0007607A">
        <w:t>c)</w:t>
      </w:r>
      <w:proofErr w:type="gramEnd"/>
      <w:r w:rsidR="00F05B02" w:rsidRPr="0007607A">
        <w:t xml:space="preserve">Both (a) &amp; (b)  </w:t>
      </w:r>
      <w:r w:rsidR="00685E71" w:rsidRPr="0007607A">
        <w:tab/>
      </w:r>
      <w:r w:rsidR="00F05B02" w:rsidRPr="0007607A">
        <w:t>d)None o</w:t>
      </w:r>
      <w:r w:rsidRPr="0007607A">
        <w:t xml:space="preserve">f these </w:t>
      </w:r>
    </w:p>
    <w:p w:rsidR="00E05BA2" w:rsidRPr="0007607A" w:rsidRDefault="00E05BA2" w:rsidP="00111F5C">
      <w:pPr>
        <w:tabs>
          <w:tab w:val="left" w:pos="284"/>
        </w:tabs>
      </w:pPr>
      <w:r w:rsidRPr="0007607A">
        <w:tab/>
      </w:r>
    </w:p>
    <w:p w:rsidR="00E05BA2" w:rsidRPr="0007607A" w:rsidRDefault="00E05BA2" w:rsidP="00111F5C">
      <w:pPr>
        <w:tabs>
          <w:tab w:val="left" w:pos="284"/>
        </w:tabs>
      </w:pPr>
      <w:proofErr w:type="gramStart"/>
      <w:r w:rsidRPr="0007607A">
        <w:t>7.The</w:t>
      </w:r>
      <w:proofErr w:type="gramEnd"/>
      <w:r w:rsidRPr="0007607A">
        <w:t xml:space="preserve"> main </w:t>
      </w:r>
      <w:proofErr w:type="spellStart"/>
      <w:r w:rsidRPr="0007607A">
        <w:t>challange</w:t>
      </w:r>
      <w:proofErr w:type="spellEnd"/>
      <w:r w:rsidRPr="0007607A">
        <w:t xml:space="preserve"> in implementing ERP is whether  to ----- to fit the software or whether to  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------ </w:t>
      </w:r>
      <w:proofErr w:type="gramStart"/>
      <w:r w:rsidRPr="0007607A">
        <w:t>to</w:t>
      </w:r>
      <w:proofErr w:type="gramEnd"/>
      <w:r w:rsidRPr="0007607A">
        <w:t xml:space="preserve"> fit the organization is business process.</w:t>
      </w:r>
    </w:p>
    <w:p w:rsidR="00E05BA2" w:rsidRPr="0007607A" w:rsidRDefault="00E05BA2" w:rsidP="00111F5C">
      <w:pPr>
        <w:tabs>
          <w:tab w:val="left" w:pos="284"/>
        </w:tabs>
      </w:pPr>
      <w:proofErr w:type="gramStart"/>
      <w:r w:rsidRPr="0007607A">
        <w:t>a)</w:t>
      </w:r>
      <w:proofErr w:type="gramEnd"/>
      <w:r w:rsidRPr="0007607A">
        <w:t>Organization&amp; design</w:t>
      </w:r>
      <w:r w:rsidR="00685E71" w:rsidRPr="0007607A">
        <w:tab/>
      </w:r>
      <w:r w:rsidRPr="0007607A">
        <w:t>b) the re-engineering business process &amp;design the software</w:t>
      </w:r>
    </w:p>
    <w:p w:rsidR="00E05BA2" w:rsidRPr="0007607A" w:rsidRDefault="00E05BA2" w:rsidP="00111F5C">
      <w:pPr>
        <w:tabs>
          <w:tab w:val="left" w:pos="284"/>
        </w:tabs>
      </w:pPr>
      <w:r w:rsidRPr="0007607A">
        <w:t>c) Change the organization business process &amp; modify the software d) design&amp; organization.</w:t>
      </w:r>
    </w:p>
    <w:p w:rsidR="00E05BA2" w:rsidRPr="0007607A" w:rsidRDefault="00E05BA2" w:rsidP="00111F5C">
      <w:pPr>
        <w:tabs>
          <w:tab w:val="left" w:pos="284"/>
        </w:tabs>
      </w:pPr>
    </w:p>
    <w:p w:rsidR="00F05B02" w:rsidRPr="0007607A" w:rsidRDefault="00E05BA2" w:rsidP="00111F5C">
      <w:pPr>
        <w:tabs>
          <w:tab w:val="left" w:pos="284"/>
        </w:tabs>
      </w:pPr>
      <w:proofErr w:type="gramStart"/>
      <w:r w:rsidRPr="0007607A">
        <w:t>8.In</w:t>
      </w:r>
      <w:proofErr w:type="gramEnd"/>
      <w:r w:rsidRPr="0007607A">
        <w:t xml:space="preserve"> System analysis ,the analyst undertakes a detailed analysis of the current system, using   </w:t>
      </w:r>
    </w:p>
    <w:p w:rsidR="00E05BA2" w:rsidRPr="0007607A" w:rsidRDefault="00F05B02" w:rsidP="00111F5C">
      <w:pPr>
        <w:tabs>
          <w:tab w:val="left" w:pos="284"/>
        </w:tabs>
      </w:pPr>
      <w:r w:rsidRPr="0007607A">
        <w:tab/>
      </w:r>
      <w:r w:rsidR="00E05BA2" w:rsidRPr="0007607A">
        <w:t xml:space="preserve">------ </w:t>
      </w:r>
      <w:proofErr w:type="gramStart"/>
      <w:r w:rsidR="00E05BA2" w:rsidRPr="0007607A">
        <w:t>and</w:t>
      </w:r>
      <w:proofErr w:type="gramEnd"/>
      <w:r w:rsidR="00E05BA2" w:rsidRPr="0007607A">
        <w:t xml:space="preserve"> ------</w:t>
      </w:r>
    </w:p>
    <w:p w:rsidR="00F05B02" w:rsidRPr="0007607A" w:rsidRDefault="00E05BA2" w:rsidP="00111F5C">
      <w:pPr>
        <w:tabs>
          <w:tab w:val="left" w:pos="284"/>
        </w:tabs>
      </w:pPr>
      <w:proofErr w:type="gramStart"/>
      <w:r w:rsidRPr="0007607A">
        <w:t>a)</w:t>
      </w:r>
      <w:proofErr w:type="gramEnd"/>
      <w:r w:rsidR="00685E71" w:rsidRPr="0007607A">
        <w:t xml:space="preserve">Activities </w:t>
      </w:r>
      <w:r w:rsidRPr="0007607A">
        <w:t xml:space="preserve">&amp;  characteristics </w:t>
      </w:r>
      <w:r w:rsidR="00F05B02" w:rsidRPr="0007607A">
        <w:tab/>
      </w:r>
      <w:r w:rsidRPr="0007607A">
        <w:t xml:space="preserve">b)Tools &amp; Techniques </w:t>
      </w:r>
    </w:p>
    <w:p w:rsidR="00E05BA2" w:rsidRPr="0007607A" w:rsidRDefault="00F05B02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c)Tools</w:t>
      </w:r>
      <w:proofErr w:type="gramEnd"/>
      <w:r w:rsidR="00E05BA2" w:rsidRPr="0007607A">
        <w:t xml:space="preserve"> and </w:t>
      </w:r>
      <w:proofErr w:type="spellStart"/>
      <w:r w:rsidR="00E05BA2" w:rsidRPr="0007607A">
        <w:t>Protyping</w:t>
      </w:r>
      <w:proofErr w:type="spellEnd"/>
      <w:r w:rsidRPr="0007607A">
        <w:tab/>
      </w:r>
      <w:r w:rsidR="00E05BA2" w:rsidRPr="0007607A">
        <w:t>d)models&amp; modeling</w:t>
      </w:r>
    </w:p>
    <w:p w:rsidR="00E05BA2" w:rsidRPr="0007607A" w:rsidRDefault="00E05BA2" w:rsidP="00111F5C">
      <w:pPr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</w:pPr>
      <w:proofErr w:type="gramStart"/>
      <w:r w:rsidRPr="0007607A">
        <w:t>9.Detailed</w:t>
      </w:r>
      <w:proofErr w:type="gramEnd"/>
      <w:r w:rsidRPr="0007607A">
        <w:t xml:space="preserve"> design involves  </w:t>
      </w:r>
      <w:r w:rsidR="00685E71" w:rsidRPr="0007607A">
        <w:t>------</w:t>
      </w:r>
    </w:p>
    <w:p w:rsidR="00F05B02" w:rsidRPr="0007607A" w:rsidRDefault="00685E71" w:rsidP="00111F5C">
      <w:pPr>
        <w:tabs>
          <w:tab w:val="left" w:pos="284"/>
        </w:tabs>
      </w:pPr>
      <w:r w:rsidRPr="0007607A">
        <w:tab/>
      </w:r>
      <w:r w:rsidR="00E05BA2" w:rsidRPr="0007607A">
        <w:t>a)</w:t>
      </w:r>
      <w:r w:rsidRPr="0007607A">
        <w:t xml:space="preserve"> </w:t>
      </w:r>
      <w:r w:rsidR="00E05BA2" w:rsidRPr="0007607A">
        <w:t xml:space="preserve">Interactive </w:t>
      </w:r>
      <w:proofErr w:type="gramStart"/>
      <w:r w:rsidR="00E05BA2" w:rsidRPr="0007607A">
        <w:t>prototyping  &amp;</w:t>
      </w:r>
      <w:proofErr w:type="gramEnd"/>
      <w:r w:rsidR="00E05BA2" w:rsidRPr="0007607A">
        <w:t xml:space="preserve">extensive user involvement       </w:t>
      </w:r>
    </w:p>
    <w:p w:rsidR="00F05B02" w:rsidRPr="0007607A" w:rsidRDefault="00F05B02" w:rsidP="00111F5C">
      <w:pPr>
        <w:tabs>
          <w:tab w:val="left" w:pos="284"/>
        </w:tabs>
      </w:pPr>
      <w:r w:rsidRPr="0007607A">
        <w:tab/>
      </w:r>
      <w:r w:rsidR="00E05BA2" w:rsidRPr="0007607A">
        <w:t>b)</w:t>
      </w:r>
      <w:r w:rsidR="00685E71" w:rsidRPr="0007607A">
        <w:t xml:space="preserve"> Customer </w:t>
      </w:r>
      <w:r w:rsidR="00E05BA2" w:rsidRPr="0007607A">
        <w:t xml:space="preserve">master data   &amp;interactive prototyping     </w:t>
      </w:r>
    </w:p>
    <w:p w:rsidR="00F05B02" w:rsidRPr="0007607A" w:rsidRDefault="00F05B02" w:rsidP="00111F5C">
      <w:pPr>
        <w:tabs>
          <w:tab w:val="left" w:pos="284"/>
        </w:tabs>
      </w:pPr>
      <w:r w:rsidRPr="0007607A">
        <w:tab/>
      </w:r>
      <w:r w:rsidR="00E05BA2" w:rsidRPr="0007607A">
        <w:t>c)</w:t>
      </w:r>
      <w:r w:rsidR="00685E71" w:rsidRPr="0007607A">
        <w:t xml:space="preserve"> </w:t>
      </w:r>
      <w:r w:rsidR="00E05BA2" w:rsidRPr="0007607A">
        <w:t xml:space="preserve">Documentation&amp; security </w:t>
      </w:r>
    </w:p>
    <w:p w:rsidR="00E05BA2" w:rsidRPr="0007607A" w:rsidRDefault="00F05B02" w:rsidP="00111F5C">
      <w:pPr>
        <w:tabs>
          <w:tab w:val="left" w:pos="284"/>
        </w:tabs>
      </w:pPr>
      <w:r w:rsidRPr="0007607A">
        <w:tab/>
      </w:r>
      <w:r w:rsidR="00E05BA2" w:rsidRPr="0007607A">
        <w:t>d)</w:t>
      </w:r>
      <w:r w:rsidR="009C63A9" w:rsidRPr="0007607A">
        <w:t xml:space="preserve"> Common Data</w:t>
      </w:r>
    </w:p>
    <w:p w:rsidR="00E05BA2" w:rsidRPr="0007607A" w:rsidRDefault="00E05BA2" w:rsidP="00111F5C">
      <w:pPr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</w:pPr>
      <w:r w:rsidRPr="0007607A">
        <w:t>10</w:t>
      </w:r>
      <w:proofErr w:type="gramStart"/>
      <w:r w:rsidRPr="0007607A">
        <w:t>.When</w:t>
      </w:r>
      <w:proofErr w:type="gramEnd"/>
      <w:r w:rsidRPr="0007607A">
        <w:t xml:space="preserve"> sales are done via tele-marketing ,telemarketing database are use for --------- and -------</w:t>
      </w:r>
    </w:p>
    <w:p w:rsidR="004C35F4" w:rsidRPr="0007607A" w:rsidRDefault="004C35F4" w:rsidP="00111F5C">
      <w:pPr>
        <w:tabs>
          <w:tab w:val="left" w:pos="284"/>
        </w:tabs>
      </w:pPr>
    </w:p>
    <w:p w:rsidR="00F05B02" w:rsidRPr="0007607A" w:rsidRDefault="00685E71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a)trigger</w:t>
      </w:r>
      <w:proofErr w:type="gramEnd"/>
      <w:r w:rsidR="00E05BA2" w:rsidRPr="0007607A">
        <w:t xml:space="preserve"> time &amp; cost overruns    </w:t>
      </w:r>
      <w:r w:rsidRPr="0007607A">
        <w:tab/>
      </w:r>
      <w:r w:rsidR="00E05BA2" w:rsidRPr="0007607A">
        <w:t xml:space="preserve">b)cutover to the new system  &amp; big-bang    </w:t>
      </w:r>
    </w:p>
    <w:p w:rsidR="00E05BA2" w:rsidRPr="0007607A" w:rsidRDefault="00F05B02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c)contacts</w:t>
      </w:r>
      <w:proofErr w:type="gramEnd"/>
      <w:r w:rsidR="00E05BA2" w:rsidRPr="0007607A">
        <w:t xml:space="preserve"> &amp;follow-ups </w:t>
      </w:r>
      <w:r w:rsidRPr="0007607A">
        <w:tab/>
      </w:r>
      <w:r w:rsidRPr="0007607A">
        <w:tab/>
      </w:r>
      <w:r w:rsidR="00E05BA2" w:rsidRPr="0007607A">
        <w:t>d) migrating data from old to new &amp; building software.</w:t>
      </w:r>
    </w:p>
    <w:p w:rsidR="00E05BA2" w:rsidRPr="0007607A" w:rsidRDefault="00E05BA2" w:rsidP="00111F5C">
      <w:pPr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</w:pPr>
      <w:r w:rsidRPr="0007607A">
        <w:t>11</w:t>
      </w:r>
      <w:proofErr w:type="gramStart"/>
      <w:r w:rsidRPr="0007607A">
        <w:t>.Knowledge</w:t>
      </w:r>
      <w:proofErr w:type="gramEnd"/>
      <w:r w:rsidRPr="0007607A">
        <w:t xml:space="preserve"> management offers access to ---------------</w:t>
      </w:r>
    </w:p>
    <w:p w:rsidR="00B65A90" w:rsidRPr="0007607A" w:rsidRDefault="00E05BA2" w:rsidP="00111F5C">
      <w:pPr>
        <w:tabs>
          <w:tab w:val="left" w:pos="284"/>
        </w:tabs>
      </w:pPr>
      <w:r w:rsidRPr="0007607A">
        <w:t xml:space="preserve">     </w:t>
      </w:r>
      <w:proofErr w:type="gramStart"/>
      <w:r w:rsidRPr="0007607A">
        <w:t>a)</w:t>
      </w:r>
      <w:proofErr w:type="gramEnd"/>
      <w:r w:rsidRPr="0007607A">
        <w:t xml:space="preserve">Product pricing System    </w:t>
      </w:r>
      <w:r w:rsidR="00685E71" w:rsidRPr="0007607A">
        <w:tab/>
      </w:r>
      <w:r w:rsidRPr="0007607A">
        <w:t xml:space="preserve">b)Information resources       </w:t>
      </w:r>
    </w:p>
    <w:p w:rsidR="00E05BA2" w:rsidRPr="0007607A" w:rsidRDefault="00B65A90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c)Management</w:t>
      </w:r>
      <w:proofErr w:type="gramEnd"/>
      <w:r w:rsidR="00E05BA2" w:rsidRPr="0007607A">
        <w:t xml:space="preserve"> Control      </w:t>
      </w:r>
      <w:r w:rsidR="00685E71" w:rsidRPr="0007607A">
        <w:tab/>
      </w:r>
      <w:r w:rsidR="00685E71" w:rsidRPr="0007607A">
        <w:tab/>
      </w:r>
      <w:r w:rsidR="00E05BA2" w:rsidRPr="0007607A">
        <w:t xml:space="preserve">d)Advertising </w:t>
      </w:r>
    </w:p>
    <w:p w:rsidR="00E05BA2" w:rsidRPr="0007607A" w:rsidRDefault="00E05BA2" w:rsidP="00111F5C">
      <w:pPr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</w:pPr>
      <w:r w:rsidRPr="0007607A">
        <w:t>12</w:t>
      </w:r>
      <w:proofErr w:type="gramStart"/>
      <w:r w:rsidRPr="0007607A">
        <w:t>.Sales</w:t>
      </w:r>
      <w:proofErr w:type="gramEnd"/>
      <w:r w:rsidRPr="0007607A">
        <w:t xml:space="preserve"> managers are responsible for -----------and for --------------to generate maximum revenue 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</w:t>
      </w:r>
      <w:proofErr w:type="gramStart"/>
      <w:r w:rsidRPr="0007607A">
        <w:t>and</w:t>
      </w:r>
      <w:proofErr w:type="gramEnd"/>
      <w:r w:rsidRPr="0007607A">
        <w:t xml:space="preserve"> service.</w:t>
      </w:r>
    </w:p>
    <w:p w:rsidR="00B65A90" w:rsidRPr="0007607A" w:rsidRDefault="00685E71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a)design</w:t>
      </w:r>
      <w:proofErr w:type="gramEnd"/>
      <w:r w:rsidR="00E05BA2" w:rsidRPr="0007607A">
        <w:t xml:space="preserve"> territories &amp;allocating  sales people    </w:t>
      </w:r>
    </w:p>
    <w:p w:rsidR="00B65A90" w:rsidRPr="0007607A" w:rsidRDefault="00B65A90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b)Creating</w:t>
      </w:r>
      <w:proofErr w:type="gramEnd"/>
      <w:r w:rsidR="00E05BA2" w:rsidRPr="0007607A">
        <w:t xml:space="preserve"> territories &amp;allocating  salespeople time    </w:t>
      </w:r>
    </w:p>
    <w:p w:rsidR="00B65A90" w:rsidRPr="0007607A" w:rsidRDefault="00B65A90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c)Implementing</w:t>
      </w:r>
      <w:proofErr w:type="gramEnd"/>
      <w:r w:rsidR="00E05BA2" w:rsidRPr="0007607A">
        <w:t xml:space="preserve">  territories&amp;allocating  sales people     </w:t>
      </w:r>
    </w:p>
    <w:p w:rsidR="00E05BA2" w:rsidRPr="0007607A" w:rsidRDefault="00B65A90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d)maintain</w:t>
      </w:r>
      <w:proofErr w:type="gramEnd"/>
      <w:r w:rsidR="00E05BA2" w:rsidRPr="0007607A">
        <w:t xml:space="preserve">  territories&amp;allocating  sales people</w:t>
      </w:r>
    </w:p>
    <w:p w:rsidR="00E05BA2" w:rsidRPr="0007607A" w:rsidRDefault="00E05BA2" w:rsidP="00111F5C">
      <w:pPr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</w:pPr>
      <w:r w:rsidRPr="0007607A">
        <w:t>13</w:t>
      </w:r>
      <w:proofErr w:type="gramStart"/>
      <w:r w:rsidRPr="0007607A">
        <w:t>.An</w:t>
      </w:r>
      <w:proofErr w:type="gramEnd"/>
      <w:r w:rsidRPr="0007607A">
        <w:t xml:space="preserve"> accounting salespersons --------- and ------------- control functions.</w:t>
      </w:r>
    </w:p>
    <w:p w:rsidR="00B65A90" w:rsidRPr="0007607A" w:rsidRDefault="00E05BA2" w:rsidP="00111F5C">
      <w:pPr>
        <w:tabs>
          <w:tab w:val="left" w:pos="284"/>
        </w:tabs>
      </w:pPr>
      <w:r w:rsidRPr="0007607A">
        <w:t xml:space="preserve">      </w:t>
      </w:r>
      <w:proofErr w:type="gramStart"/>
      <w:r w:rsidRPr="0007607A">
        <w:t>a</w:t>
      </w:r>
      <w:proofErr w:type="gramEnd"/>
      <w:r w:rsidRPr="0007607A">
        <w:t>) Management&amp; Reporting</w:t>
      </w:r>
      <w:r w:rsidR="00B65A90" w:rsidRPr="0007607A">
        <w:tab/>
      </w:r>
      <w:r w:rsidRPr="0007607A">
        <w:t xml:space="preserve">b)credit&amp;product Profitability </w:t>
      </w:r>
    </w:p>
    <w:p w:rsidR="00E05BA2" w:rsidRPr="0007607A" w:rsidRDefault="00B65A90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c)Operational</w:t>
      </w:r>
      <w:proofErr w:type="gramEnd"/>
      <w:r w:rsidR="00E05BA2" w:rsidRPr="0007607A">
        <w:t xml:space="preserve"> &amp; management </w:t>
      </w:r>
      <w:r w:rsidRPr="0007607A">
        <w:tab/>
      </w:r>
      <w:r w:rsidR="00E05BA2" w:rsidRPr="0007607A">
        <w:t>d)Debit and product profitability</w:t>
      </w:r>
    </w:p>
    <w:p w:rsidR="00E05BA2" w:rsidRPr="0007607A" w:rsidRDefault="00E05BA2" w:rsidP="00111F5C">
      <w:pPr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</w:pPr>
      <w:r w:rsidRPr="0007607A">
        <w:t>14</w:t>
      </w:r>
      <w:proofErr w:type="gramStart"/>
      <w:r w:rsidRPr="0007607A">
        <w:t>.A</w:t>
      </w:r>
      <w:proofErr w:type="gramEnd"/>
      <w:r w:rsidRPr="0007607A">
        <w:t xml:space="preserve"> ----shows the estimated  amount of revenue and expenditures  each month </w:t>
      </w:r>
    </w:p>
    <w:p w:rsidR="00B65A90" w:rsidRPr="0007607A" w:rsidRDefault="00E05BA2" w:rsidP="00111F5C">
      <w:pPr>
        <w:tabs>
          <w:tab w:val="left" w:pos="284"/>
        </w:tabs>
      </w:pPr>
      <w:r w:rsidRPr="0007607A">
        <w:t xml:space="preserve">      a) cash-flow implementation  </w:t>
      </w:r>
      <w:r w:rsidR="00B65A90" w:rsidRPr="0007607A">
        <w:tab/>
      </w:r>
      <w:r w:rsidRPr="0007607A">
        <w:t xml:space="preserve">b) cash-flow analysis  </w:t>
      </w:r>
    </w:p>
    <w:p w:rsidR="00E05BA2" w:rsidRPr="0007607A" w:rsidRDefault="00B65A90" w:rsidP="00111F5C">
      <w:pPr>
        <w:tabs>
          <w:tab w:val="left" w:pos="284"/>
        </w:tabs>
      </w:pPr>
      <w:r w:rsidRPr="0007607A">
        <w:tab/>
      </w:r>
      <w:r w:rsidR="00E05BA2" w:rsidRPr="0007607A">
        <w:t xml:space="preserve">c) cash-flow module </w:t>
      </w:r>
      <w:r w:rsidRPr="0007607A">
        <w:tab/>
      </w:r>
      <w:r w:rsidRPr="0007607A">
        <w:tab/>
      </w:r>
      <w:r w:rsidR="00E05BA2" w:rsidRPr="0007607A">
        <w:t>d) cash-flow design</w:t>
      </w:r>
    </w:p>
    <w:p w:rsidR="00E05BA2" w:rsidRPr="0007607A" w:rsidRDefault="00E05BA2" w:rsidP="00111F5C">
      <w:pPr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</w:pPr>
      <w:r w:rsidRPr="0007607A">
        <w:t>15</w:t>
      </w:r>
      <w:proofErr w:type="gramStart"/>
      <w:r w:rsidRPr="0007607A">
        <w:t>.ABC</w:t>
      </w:r>
      <w:proofErr w:type="gramEnd"/>
      <w:r w:rsidRPr="0007607A">
        <w:t xml:space="preserve">  means------------</w:t>
      </w:r>
    </w:p>
    <w:p w:rsidR="00B65A90" w:rsidRPr="0007607A" w:rsidRDefault="00685E71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a)Algorithm</w:t>
      </w:r>
      <w:proofErr w:type="gramEnd"/>
      <w:r w:rsidR="00E05BA2" w:rsidRPr="0007607A">
        <w:t xml:space="preserve"> based costing   b)accounting based costing     </w:t>
      </w:r>
    </w:p>
    <w:p w:rsidR="00E05BA2" w:rsidRPr="0007607A" w:rsidRDefault="00B65A90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c)Activity</w:t>
      </w:r>
      <w:proofErr w:type="gramEnd"/>
      <w:r w:rsidR="00E05BA2" w:rsidRPr="0007607A">
        <w:t xml:space="preserve"> based costing      d) account  based codes</w:t>
      </w:r>
    </w:p>
    <w:p w:rsidR="00E05BA2" w:rsidRPr="0007607A" w:rsidRDefault="00E05BA2" w:rsidP="00111F5C">
      <w:pPr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</w:pPr>
      <w:r w:rsidRPr="0007607A">
        <w:t>16</w:t>
      </w:r>
      <w:proofErr w:type="gramStart"/>
      <w:r w:rsidRPr="0007607A">
        <w:t>.MMS</w:t>
      </w:r>
      <w:proofErr w:type="gramEnd"/>
      <w:r w:rsidRPr="0007607A">
        <w:t xml:space="preserve"> provide information on inventory levels of  production materials ,-------- and ----------</w:t>
      </w:r>
    </w:p>
    <w:p w:rsidR="004A4D27" w:rsidRPr="0007607A" w:rsidRDefault="00685E71" w:rsidP="00111F5C">
      <w:pPr>
        <w:tabs>
          <w:tab w:val="left" w:pos="284"/>
        </w:tabs>
      </w:pPr>
      <w:r w:rsidRPr="0007607A">
        <w:tab/>
      </w:r>
      <w:r w:rsidR="00E05BA2" w:rsidRPr="0007607A">
        <w:t>a)</w:t>
      </w:r>
      <w:r w:rsidRPr="0007607A">
        <w:t xml:space="preserve"> </w:t>
      </w:r>
      <w:proofErr w:type="gramStart"/>
      <w:r w:rsidR="00E05BA2" w:rsidRPr="0007607A">
        <w:t>usage</w:t>
      </w:r>
      <w:proofErr w:type="gramEnd"/>
      <w:r w:rsidR="00E05BA2" w:rsidRPr="0007607A">
        <w:t xml:space="preserve"> of these of materials in </w:t>
      </w:r>
      <w:proofErr w:type="spellStart"/>
      <w:r w:rsidR="00E05BA2" w:rsidRPr="0007607A">
        <w:t>production,location</w:t>
      </w:r>
      <w:proofErr w:type="spellEnd"/>
      <w:r w:rsidRPr="0007607A">
        <w:tab/>
      </w:r>
      <w:r w:rsidR="00E05BA2" w:rsidRPr="0007607A">
        <w:t xml:space="preserve"> b)</w:t>
      </w:r>
      <w:proofErr w:type="spellStart"/>
      <w:r w:rsidR="00E05BA2" w:rsidRPr="0007607A">
        <w:t>MRP,purchasing</w:t>
      </w:r>
      <w:proofErr w:type="spellEnd"/>
    </w:p>
    <w:p w:rsidR="00E05BA2" w:rsidRPr="0007607A" w:rsidRDefault="004A4D27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c)TQM</w:t>
      </w:r>
      <w:proofErr w:type="gramEnd"/>
      <w:r w:rsidR="00E05BA2" w:rsidRPr="0007607A">
        <w:t>, JIT</w:t>
      </w:r>
      <w:r w:rsidR="00685E71" w:rsidRPr="0007607A">
        <w:tab/>
      </w:r>
      <w:r w:rsidR="00685E71" w:rsidRPr="0007607A">
        <w:tab/>
      </w:r>
      <w:r w:rsidR="00685E71" w:rsidRPr="0007607A">
        <w:tab/>
      </w:r>
      <w:r w:rsidR="00685E71" w:rsidRPr="0007607A">
        <w:tab/>
      </w:r>
      <w:r w:rsidR="00685E71" w:rsidRPr="0007607A">
        <w:tab/>
      </w:r>
      <w:r w:rsidR="00E05BA2" w:rsidRPr="0007607A">
        <w:t xml:space="preserve"> </w:t>
      </w:r>
      <w:r w:rsidRPr="0007607A">
        <w:tab/>
      </w:r>
      <w:r w:rsidR="00E05BA2" w:rsidRPr="0007607A">
        <w:t>d)MRP,JIT</w:t>
      </w:r>
    </w:p>
    <w:p w:rsidR="00E05BA2" w:rsidRDefault="00E05BA2" w:rsidP="00111F5C">
      <w:pPr>
        <w:tabs>
          <w:tab w:val="left" w:pos="284"/>
        </w:tabs>
      </w:pPr>
    </w:p>
    <w:p w:rsidR="003F3C29" w:rsidRDefault="003F3C29" w:rsidP="00111F5C">
      <w:pPr>
        <w:tabs>
          <w:tab w:val="left" w:pos="284"/>
        </w:tabs>
      </w:pPr>
    </w:p>
    <w:p w:rsidR="003F3C29" w:rsidRPr="0007607A" w:rsidRDefault="003F3C29" w:rsidP="00111F5C">
      <w:pPr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</w:pPr>
      <w:r w:rsidRPr="0007607A">
        <w:lastRenderedPageBreak/>
        <w:t xml:space="preserve">17. Suppliers can use ----------- to monitor the manufactures inventory levels by </w:t>
      </w:r>
      <w:proofErr w:type="gramStart"/>
      <w:r w:rsidRPr="0007607A">
        <w:t>linking  into</w:t>
      </w:r>
      <w:proofErr w:type="gramEnd"/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</w:t>
      </w:r>
      <w:proofErr w:type="gramStart"/>
      <w:r w:rsidRPr="0007607A">
        <w:t>their</w:t>
      </w:r>
      <w:proofErr w:type="gramEnd"/>
      <w:r w:rsidRPr="0007607A">
        <w:t xml:space="preserve"> inventory systems</w:t>
      </w:r>
    </w:p>
    <w:p w:rsidR="00E05BA2" w:rsidRPr="0007607A" w:rsidRDefault="00685E71" w:rsidP="00111F5C">
      <w:pPr>
        <w:tabs>
          <w:tab w:val="left" w:pos="284"/>
        </w:tabs>
      </w:pPr>
      <w:r w:rsidRPr="0007607A">
        <w:tab/>
      </w:r>
      <w:r w:rsidR="00E05BA2" w:rsidRPr="0007607A">
        <w:t>a)</w:t>
      </w:r>
      <w:r w:rsidRPr="0007607A">
        <w:t xml:space="preserve"> </w:t>
      </w:r>
      <w:r w:rsidR="00E05BA2" w:rsidRPr="0007607A">
        <w:t xml:space="preserve">JIT  </w:t>
      </w:r>
      <w:r w:rsidRPr="0007607A">
        <w:tab/>
      </w:r>
      <w:r w:rsidR="00E05BA2" w:rsidRPr="0007607A">
        <w:t>b</w:t>
      </w:r>
      <w:proofErr w:type="gramStart"/>
      <w:r w:rsidR="00E05BA2" w:rsidRPr="0007607A">
        <w:t>)MRP</w:t>
      </w:r>
      <w:proofErr w:type="gramEnd"/>
      <w:r w:rsidR="00E05BA2" w:rsidRPr="0007607A">
        <w:t xml:space="preserve">     c)</w:t>
      </w:r>
      <w:r w:rsidRPr="0007607A">
        <w:t xml:space="preserve"> </w:t>
      </w:r>
      <w:r w:rsidR="00E05BA2" w:rsidRPr="0007607A">
        <w:t>MPS    d)</w:t>
      </w:r>
      <w:r w:rsidRPr="0007607A">
        <w:t xml:space="preserve"> </w:t>
      </w:r>
      <w:r w:rsidR="00E05BA2" w:rsidRPr="0007607A">
        <w:t xml:space="preserve">EDI 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</w:pPr>
      <w:r w:rsidRPr="0007607A">
        <w:t>18</w:t>
      </w:r>
      <w:proofErr w:type="gramStart"/>
      <w:r w:rsidRPr="0007607A">
        <w:t>.In</w:t>
      </w:r>
      <w:proofErr w:type="gramEnd"/>
      <w:r w:rsidRPr="0007607A">
        <w:t xml:space="preserve"> B2B, -------------increased  in Transaction Value</w:t>
      </w:r>
    </w:p>
    <w:p w:rsidR="00E05BA2" w:rsidRPr="0007607A" w:rsidRDefault="00685E71" w:rsidP="00111F5C">
      <w:pPr>
        <w:tabs>
          <w:tab w:val="left" w:pos="284"/>
        </w:tabs>
      </w:pPr>
      <w:r w:rsidRPr="0007607A">
        <w:tab/>
      </w:r>
      <w:r w:rsidR="00E05BA2" w:rsidRPr="0007607A">
        <w:t>a)</w:t>
      </w:r>
      <w:r w:rsidRPr="0007607A">
        <w:t xml:space="preserve"> </w:t>
      </w:r>
      <w:r w:rsidR="00E05BA2" w:rsidRPr="0007607A">
        <w:t>e-learning     b</w:t>
      </w:r>
      <w:proofErr w:type="gramStart"/>
      <w:r w:rsidR="00E05BA2" w:rsidRPr="0007607A">
        <w:t>)RFP</w:t>
      </w:r>
      <w:proofErr w:type="gramEnd"/>
      <w:r w:rsidR="00E05BA2" w:rsidRPr="0007607A">
        <w:t xml:space="preserve">     c)</w:t>
      </w:r>
      <w:r w:rsidRPr="0007607A">
        <w:t xml:space="preserve"> </w:t>
      </w:r>
      <w:r w:rsidR="00E05BA2" w:rsidRPr="0007607A">
        <w:t>e-commerce     d)</w:t>
      </w:r>
      <w:r w:rsidRPr="0007607A">
        <w:t xml:space="preserve"> </w:t>
      </w:r>
      <w:r w:rsidR="00E05BA2" w:rsidRPr="0007607A">
        <w:t>APS</w:t>
      </w:r>
    </w:p>
    <w:p w:rsidR="00E05BA2" w:rsidRPr="0007607A" w:rsidRDefault="00E05BA2" w:rsidP="00111F5C">
      <w:pPr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</w:pPr>
      <w:r w:rsidRPr="0007607A">
        <w:t>19</w:t>
      </w:r>
      <w:proofErr w:type="gramStart"/>
      <w:r w:rsidRPr="0007607A">
        <w:t>.The</w:t>
      </w:r>
      <w:proofErr w:type="gramEnd"/>
      <w:r w:rsidRPr="0007607A">
        <w:t xml:space="preserve"> business processes supporting HR can be can be categorized into ------and  --------</w:t>
      </w:r>
    </w:p>
    <w:p w:rsidR="00685E71" w:rsidRPr="0007607A" w:rsidRDefault="00685E71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a)decision</w:t>
      </w:r>
      <w:proofErr w:type="gramEnd"/>
      <w:r w:rsidR="00E05BA2" w:rsidRPr="0007607A">
        <w:t xml:space="preserve"> making process &amp; job analysis   b)job analysis &amp; design      </w:t>
      </w:r>
    </w:p>
    <w:p w:rsidR="00E05BA2" w:rsidRPr="0007607A" w:rsidRDefault="00685E71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c)operational</w:t>
      </w:r>
      <w:proofErr w:type="gramEnd"/>
      <w:r w:rsidR="00E05BA2" w:rsidRPr="0007607A">
        <w:t xml:space="preserve">   &amp; management control     </w:t>
      </w:r>
      <w:r w:rsidRPr="0007607A">
        <w:tab/>
        <w:t xml:space="preserve">  </w:t>
      </w:r>
      <w:r w:rsidR="00E05BA2" w:rsidRPr="0007607A">
        <w:t>d)operational and decision making process.</w:t>
      </w:r>
    </w:p>
    <w:p w:rsidR="00E05BA2" w:rsidRPr="0007607A" w:rsidRDefault="00E05BA2" w:rsidP="00111F5C">
      <w:pPr>
        <w:tabs>
          <w:tab w:val="left" w:pos="284"/>
        </w:tabs>
      </w:pPr>
    </w:p>
    <w:p w:rsidR="00E05BA2" w:rsidRPr="0007607A" w:rsidRDefault="00E05BA2" w:rsidP="00111F5C">
      <w:pPr>
        <w:tabs>
          <w:tab w:val="left" w:pos="284"/>
        </w:tabs>
      </w:pPr>
      <w:r w:rsidRPr="0007607A">
        <w:t>20</w:t>
      </w:r>
      <w:proofErr w:type="gramStart"/>
      <w:r w:rsidRPr="0007607A">
        <w:t>.HR</w:t>
      </w:r>
      <w:proofErr w:type="gramEnd"/>
      <w:r w:rsidRPr="0007607A">
        <w:t xml:space="preserve"> systems handle booking ------ and ------------</w:t>
      </w:r>
    </w:p>
    <w:p w:rsidR="004A4D27" w:rsidRPr="0007607A" w:rsidRDefault="00685E71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a)</w:t>
      </w:r>
      <w:proofErr w:type="gramEnd"/>
      <w:r w:rsidR="00E05BA2" w:rsidRPr="0007607A">
        <w:t xml:space="preserve">Position Control &amp; business intelligent b)Security &amp;user Friendliness </w:t>
      </w:r>
    </w:p>
    <w:p w:rsidR="00E05BA2" w:rsidRPr="0007607A" w:rsidRDefault="004A4D27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c)Document</w:t>
      </w:r>
      <w:proofErr w:type="gramEnd"/>
      <w:r w:rsidR="00E05BA2" w:rsidRPr="0007607A">
        <w:t xml:space="preserve"> management &amp; images </w:t>
      </w:r>
      <w:r w:rsidR="00685E71" w:rsidRPr="0007607A">
        <w:t xml:space="preserve">   </w:t>
      </w:r>
      <w:r w:rsidR="00E05BA2" w:rsidRPr="0007607A">
        <w:t>d)travel services  &amp;associated expenses imbursement.</w:t>
      </w:r>
    </w:p>
    <w:p w:rsidR="009C63A9" w:rsidRPr="0007607A" w:rsidRDefault="009C63A9" w:rsidP="00111F5C">
      <w:pPr>
        <w:tabs>
          <w:tab w:val="left" w:pos="284"/>
        </w:tabs>
      </w:pPr>
    </w:p>
    <w:p w:rsidR="009C63A9" w:rsidRDefault="009C63A9" w:rsidP="00111F5C">
      <w:pPr>
        <w:tabs>
          <w:tab w:val="left" w:pos="284"/>
        </w:tabs>
        <w:rPr>
          <w:b/>
        </w:rPr>
      </w:pPr>
      <w:r w:rsidRPr="0007607A">
        <w:rPr>
          <w:b/>
        </w:rPr>
        <w:t>UNIT-</w:t>
      </w:r>
      <w:r w:rsidR="00B65A90" w:rsidRPr="0007607A">
        <w:rPr>
          <w:b/>
        </w:rPr>
        <w:t xml:space="preserve"> II</w:t>
      </w:r>
    </w:p>
    <w:p w:rsidR="003F3C29" w:rsidRPr="0007607A" w:rsidRDefault="003F3C29" w:rsidP="00111F5C">
      <w:pPr>
        <w:tabs>
          <w:tab w:val="left" w:pos="284"/>
        </w:tabs>
        <w:rPr>
          <w:b/>
        </w:rPr>
      </w:pPr>
    </w:p>
    <w:p w:rsidR="00E05BA2" w:rsidRPr="0007607A" w:rsidRDefault="00B65A90" w:rsidP="00111F5C">
      <w:pPr>
        <w:tabs>
          <w:tab w:val="left" w:pos="284"/>
        </w:tabs>
      </w:pPr>
      <w:r w:rsidRPr="0007607A">
        <w:t>2</w:t>
      </w:r>
      <w:r w:rsidR="00E05BA2" w:rsidRPr="0007607A">
        <w:t>1.</w:t>
      </w:r>
      <w:r w:rsidR="00685E71" w:rsidRPr="0007607A">
        <w:t xml:space="preserve"> P</w:t>
      </w:r>
      <w:r w:rsidR="00E05BA2" w:rsidRPr="0007607A">
        <w:t xml:space="preserve">roject risk assessment is based </w:t>
      </w:r>
      <w:proofErr w:type="gramStart"/>
      <w:r w:rsidR="00E05BA2" w:rsidRPr="0007607A">
        <w:t>upon  project</w:t>
      </w:r>
      <w:proofErr w:type="gramEnd"/>
      <w:r w:rsidR="00E05BA2" w:rsidRPr="0007607A">
        <w:t xml:space="preserve"> size ,------------, and ------------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  a) </w:t>
      </w:r>
      <w:proofErr w:type="gramStart"/>
      <w:r w:rsidRPr="0007607A">
        <w:t>resources</w:t>
      </w:r>
      <w:proofErr w:type="gramEnd"/>
      <w:r w:rsidRPr="0007607A">
        <w:t xml:space="preserve">, requirement       </w:t>
      </w:r>
      <w:r w:rsidR="00685E71" w:rsidRPr="0007607A">
        <w:tab/>
      </w:r>
      <w:r w:rsidRPr="0007607A">
        <w:t xml:space="preserve">b) technological experience, project structure    </w:t>
      </w:r>
    </w:p>
    <w:p w:rsidR="00E05BA2" w:rsidRPr="0007607A" w:rsidRDefault="00685E71" w:rsidP="00111F5C">
      <w:pPr>
        <w:tabs>
          <w:tab w:val="left" w:pos="284"/>
        </w:tabs>
      </w:pPr>
      <w:r w:rsidRPr="0007607A">
        <w:t xml:space="preserve">   </w:t>
      </w:r>
      <w:r w:rsidRPr="0007607A">
        <w:tab/>
        <w:t xml:space="preserve">   </w:t>
      </w:r>
      <w:proofErr w:type="gramStart"/>
      <w:r w:rsidR="00E05BA2" w:rsidRPr="0007607A">
        <w:t>c)organizational</w:t>
      </w:r>
      <w:proofErr w:type="gramEnd"/>
      <w:r w:rsidR="00E05BA2" w:rsidRPr="0007607A">
        <w:t>,</w:t>
      </w:r>
      <w:r w:rsidRPr="0007607A">
        <w:t xml:space="preserve"> </w:t>
      </w:r>
      <w:r w:rsidR="00E05BA2" w:rsidRPr="0007607A">
        <w:t xml:space="preserve">size     </w:t>
      </w:r>
      <w:r w:rsidRPr="0007607A">
        <w:tab/>
      </w:r>
      <w:r w:rsidRPr="0007607A">
        <w:tab/>
      </w:r>
      <w:r w:rsidR="00E05BA2" w:rsidRPr="0007607A">
        <w:t>d)</w:t>
      </w:r>
      <w:r w:rsidRPr="0007607A">
        <w:t xml:space="preserve"> </w:t>
      </w:r>
      <w:r w:rsidR="00E05BA2" w:rsidRPr="0007607A">
        <w:t>technological,</w:t>
      </w:r>
      <w:r w:rsidRPr="0007607A">
        <w:t xml:space="preserve"> </w:t>
      </w:r>
      <w:r w:rsidR="00E05BA2" w:rsidRPr="0007607A">
        <w:t>organizational.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B65A90" w:rsidP="00111F5C">
      <w:pPr>
        <w:tabs>
          <w:tab w:val="left" w:pos="284"/>
        </w:tabs>
      </w:pPr>
      <w:r w:rsidRPr="0007607A">
        <w:t>2</w:t>
      </w:r>
      <w:r w:rsidR="00E05BA2" w:rsidRPr="0007607A">
        <w:t>2</w:t>
      </w:r>
      <w:proofErr w:type="gramStart"/>
      <w:r w:rsidR="00E05BA2" w:rsidRPr="0007607A">
        <w:t>.Successful</w:t>
      </w:r>
      <w:proofErr w:type="gramEnd"/>
      <w:r w:rsidR="00E05BA2" w:rsidRPr="0007607A">
        <w:t xml:space="preserve"> ERP projects use a -----------to help implement the system on time</w:t>
      </w:r>
    </w:p>
    <w:p w:rsidR="00685E71" w:rsidRPr="0007607A" w:rsidRDefault="00685E71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a)</w:t>
      </w:r>
      <w:proofErr w:type="gramEnd"/>
      <w:r w:rsidR="00E05BA2" w:rsidRPr="0007607A">
        <w:t>customer</w:t>
      </w:r>
      <w:r w:rsidRPr="0007607A">
        <w:t xml:space="preserve"> </w:t>
      </w:r>
      <w:r w:rsidR="00E05BA2" w:rsidRPr="0007607A">
        <w:t>&amp;</w:t>
      </w:r>
      <w:r w:rsidRPr="0007607A">
        <w:t xml:space="preserve"> </w:t>
      </w:r>
      <w:r w:rsidR="00E05BA2" w:rsidRPr="0007607A">
        <w:t xml:space="preserve">vendor-accelerated implementation strategy     </w:t>
      </w:r>
    </w:p>
    <w:p w:rsidR="00685E71" w:rsidRPr="0007607A" w:rsidRDefault="00685E71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b)customer</w:t>
      </w:r>
      <w:proofErr w:type="gramEnd"/>
      <w:r w:rsidR="00E05BA2" w:rsidRPr="0007607A">
        <w:t xml:space="preserve">-accelerated implementation strategy     </w:t>
      </w:r>
    </w:p>
    <w:p w:rsidR="00685E71" w:rsidRPr="0007607A" w:rsidRDefault="00685E71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c)vendor</w:t>
      </w:r>
      <w:proofErr w:type="gramEnd"/>
      <w:r w:rsidR="00E05BA2" w:rsidRPr="0007607A">
        <w:t xml:space="preserve">-accelerated implementation strategy  </w:t>
      </w:r>
    </w:p>
    <w:p w:rsidR="00E05BA2" w:rsidRPr="0007607A" w:rsidRDefault="00685E71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d)change</w:t>
      </w:r>
      <w:proofErr w:type="gramEnd"/>
      <w:r w:rsidR="00E05BA2" w:rsidRPr="0007607A">
        <w:t xml:space="preserve"> management implementation strategy. 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B65A90" w:rsidP="00111F5C">
      <w:pPr>
        <w:tabs>
          <w:tab w:val="left" w:pos="284"/>
        </w:tabs>
      </w:pPr>
      <w:r w:rsidRPr="0007607A">
        <w:t>2</w:t>
      </w:r>
      <w:r w:rsidR="00E05BA2" w:rsidRPr="0007607A">
        <w:t>3</w:t>
      </w:r>
      <w:proofErr w:type="gramStart"/>
      <w:r w:rsidR="00E05BA2" w:rsidRPr="0007607A">
        <w:t>.--------</w:t>
      </w:r>
      <w:proofErr w:type="gramEnd"/>
      <w:r w:rsidR="00E05BA2" w:rsidRPr="0007607A">
        <w:t xml:space="preserve">,------ and conflicts  </w:t>
      </w:r>
      <w:r w:rsidR="00685E71" w:rsidRPr="0007607A">
        <w:t>among</w:t>
      </w:r>
      <w:r w:rsidR="00E05BA2" w:rsidRPr="0007607A">
        <w:t xml:space="preserve"> user departments are sources of risk.</w:t>
      </w:r>
    </w:p>
    <w:p w:rsidR="004A4D27" w:rsidRPr="0007607A" w:rsidRDefault="00E05BA2" w:rsidP="00111F5C">
      <w:pPr>
        <w:tabs>
          <w:tab w:val="left" w:pos="284"/>
        </w:tabs>
      </w:pPr>
      <w:r w:rsidRPr="0007607A">
        <w:t xml:space="preserve">     a) </w:t>
      </w:r>
      <w:proofErr w:type="gramStart"/>
      <w:r w:rsidRPr="0007607A">
        <w:t>lack</w:t>
      </w:r>
      <w:proofErr w:type="gramEnd"/>
      <w:r w:rsidRPr="0007607A">
        <w:t xml:space="preserve"> of user  agreement on a set of project goals, user  communication</w:t>
      </w:r>
    </w:p>
    <w:p w:rsidR="004A4D27" w:rsidRPr="0007607A" w:rsidRDefault="004A4D27" w:rsidP="00111F5C">
      <w:pPr>
        <w:tabs>
          <w:tab w:val="left" w:pos="284"/>
        </w:tabs>
      </w:pPr>
      <w:r w:rsidRPr="0007607A">
        <w:tab/>
      </w:r>
      <w:r w:rsidR="00E05BA2" w:rsidRPr="0007607A">
        <w:t>b)</w:t>
      </w:r>
      <w:r w:rsidR="00685E71" w:rsidRPr="0007607A">
        <w:t xml:space="preserve"> </w:t>
      </w:r>
      <w:proofErr w:type="gramStart"/>
      <w:r w:rsidR="00E05BA2" w:rsidRPr="0007607A">
        <w:t>lack</w:t>
      </w:r>
      <w:proofErr w:type="gramEnd"/>
      <w:r w:rsidR="00E05BA2" w:rsidRPr="0007607A">
        <w:t xml:space="preserve"> of  senior management  commitment, ineffective  user communication   </w:t>
      </w:r>
    </w:p>
    <w:p w:rsidR="004A4D27" w:rsidRPr="0007607A" w:rsidRDefault="004A4D27" w:rsidP="00111F5C">
      <w:pPr>
        <w:tabs>
          <w:tab w:val="left" w:pos="284"/>
        </w:tabs>
      </w:pPr>
      <w:r w:rsidRPr="0007607A">
        <w:tab/>
      </w:r>
      <w:r w:rsidR="00E05BA2" w:rsidRPr="0007607A">
        <w:t>c)</w:t>
      </w:r>
      <w:r w:rsidR="00685E71" w:rsidRPr="0007607A">
        <w:t xml:space="preserve"> </w:t>
      </w:r>
      <w:proofErr w:type="gramStart"/>
      <w:r w:rsidR="00E05BA2" w:rsidRPr="0007607A">
        <w:t>lack</w:t>
      </w:r>
      <w:proofErr w:type="gramEnd"/>
      <w:r w:rsidR="00E05BA2" w:rsidRPr="0007607A">
        <w:t xml:space="preserve"> of user</w:t>
      </w:r>
      <w:r w:rsidR="00685E71" w:rsidRPr="0007607A">
        <w:t xml:space="preserve"> </w:t>
      </w:r>
      <w:r w:rsidR="00E05BA2" w:rsidRPr="0007607A">
        <w:t xml:space="preserve">commitment, ineffective  user communication   </w:t>
      </w:r>
    </w:p>
    <w:p w:rsidR="009C63A9" w:rsidRPr="0007607A" w:rsidRDefault="004A4D27" w:rsidP="00111F5C">
      <w:pPr>
        <w:tabs>
          <w:tab w:val="left" w:pos="284"/>
        </w:tabs>
      </w:pPr>
      <w:r w:rsidRPr="0007607A">
        <w:tab/>
      </w:r>
      <w:r w:rsidR="00E05BA2" w:rsidRPr="0007607A">
        <w:t>d)</w:t>
      </w:r>
      <w:r w:rsidR="00685E71" w:rsidRPr="0007607A">
        <w:t xml:space="preserve"> </w:t>
      </w:r>
      <w:proofErr w:type="gramStart"/>
      <w:r w:rsidR="00E05BA2" w:rsidRPr="0007607A">
        <w:t>user</w:t>
      </w:r>
      <w:proofErr w:type="gramEnd"/>
      <w:r w:rsidR="00E05BA2" w:rsidRPr="0007607A">
        <w:t xml:space="preserve"> contact failure , user communications.</w:t>
      </w:r>
    </w:p>
    <w:p w:rsidR="004A2108" w:rsidRPr="0007607A" w:rsidRDefault="004A2108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2</w:t>
      </w:r>
      <w:r w:rsidR="00E05BA2" w:rsidRPr="0007607A">
        <w:t xml:space="preserve">4. Many organizations ignore management reporting requirements because of --------------------          </w:t>
      </w:r>
    </w:p>
    <w:p w:rsidR="00685E71" w:rsidRPr="0007607A" w:rsidRDefault="00E05BA2" w:rsidP="00111F5C">
      <w:pPr>
        <w:tabs>
          <w:tab w:val="left" w:pos="284"/>
        </w:tabs>
      </w:pPr>
      <w:r w:rsidRPr="0007607A">
        <w:t xml:space="preserve">       a) </w:t>
      </w:r>
      <w:proofErr w:type="gramStart"/>
      <w:r w:rsidRPr="0007607A">
        <w:t>don’t</w:t>
      </w:r>
      <w:proofErr w:type="gramEnd"/>
      <w:r w:rsidRPr="0007607A">
        <w:t xml:space="preserve"> always have effective technology &amp;projects  tools     </w:t>
      </w:r>
    </w:p>
    <w:p w:rsidR="00685E71" w:rsidRPr="0007607A" w:rsidRDefault="00685E71" w:rsidP="00111F5C">
      <w:pPr>
        <w:tabs>
          <w:tab w:val="left" w:pos="284"/>
        </w:tabs>
      </w:pPr>
      <w:r w:rsidRPr="0007607A">
        <w:tab/>
        <w:t xml:space="preserve">  </w:t>
      </w:r>
      <w:r w:rsidR="00E05BA2" w:rsidRPr="0007607A">
        <w:t>b)</w:t>
      </w:r>
      <w:r w:rsidRPr="0007607A">
        <w:t xml:space="preserve"> </w:t>
      </w:r>
      <w:proofErr w:type="gramStart"/>
      <w:r w:rsidR="00E05BA2" w:rsidRPr="0007607A">
        <w:t>don’t</w:t>
      </w:r>
      <w:proofErr w:type="gramEnd"/>
      <w:r w:rsidR="00E05BA2" w:rsidRPr="0007607A">
        <w:t xml:space="preserve"> always have effective technology  &amp; reporting tools     </w:t>
      </w:r>
    </w:p>
    <w:p w:rsidR="00685E71" w:rsidRPr="0007607A" w:rsidRDefault="00685E71" w:rsidP="00111F5C">
      <w:pPr>
        <w:tabs>
          <w:tab w:val="left" w:pos="284"/>
        </w:tabs>
      </w:pPr>
      <w:r w:rsidRPr="0007607A">
        <w:t xml:space="preserve">       </w:t>
      </w:r>
      <w:r w:rsidR="00E05BA2" w:rsidRPr="0007607A">
        <w:t>c)</w:t>
      </w:r>
      <w:r w:rsidRPr="0007607A">
        <w:t xml:space="preserve"> </w:t>
      </w:r>
      <w:proofErr w:type="gramStart"/>
      <w:r w:rsidR="00E05BA2" w:rsidRPr="0007607A">
        <w:t>don’t</w:t>
      </w:r>
      <w:proofErr w:type="gramEnd"/>
      <w:r w:rsidR="00E05BA2" w:rsidRPr="0007607A">
        <w:t xml:space="preserve"> always have effective query &amp; reporting  tools. </w:t>
      </w:r>
    </w:p>
    <w:p w:rsidR="00E05BA2" w:rsidRPr="0007607A" w:rsidRDefault="00685E71" w:rsidP="00111F5C">
      <w:pPr>
        <w:tabs>
          <w:tab w:val="left" w:pos="284"/>
        </w:tabs>
      </w:pPr>
      <w:r w:rsidRPr="0007607A">
        <w:t xml:space="preserve">       </w:t>
      </w:r>
      <w:r w:rsidR="00E05BA2" w:rsidRPr="0007607A">
        <w:t>d)</w:t>
      </w:r>
      <w:r w:rsidRPr="0007607A">
        <w:t xml:space="preserve"> </w:t>
      </w:r>
      <w:proofErr w:type="gramStart"/>
      <w:r w:rsidR="00E05BA2" w:rsidRPr="0007607A">
        <w:t>don’t</w:t>
      </w:r>
      <w:proofErr w:type="gramEnd"/>
      <w:r w:rsidR="00E05BA2" w:rsidRPr="0007607A">
        <w:t xml:space="preserve"> always have effective projects  &amp; reporting tools.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2</w:t>
      </w:r>
      <w:r w:rsidR="00E05BA2" w:rsidRPr="0007607A">
        <w:t>5</w:t>
      </w:r>
      <w:proofErr w:type="gramStart"/>
      <w:r w:rsidR="00E05BA2" w:rsidRPr="0007607A">
        <w:t>.A</w:t>
      </w:r>
      <w:proofErr w:type="gramEnd"/>
      <w:r w:rsidR="00E05BA2" w:rsidRPr="0007607A">
        <w:t xml:space="preserve"> moment of information occurs when ------------</w:t>
      </w:r>
    </w:p>
    <w:p w:rsidR="004A4D27" w:rsidRPr="0007607A" w:rsidRDefault="00E05BA2" w:rsidP="00111F5C">
      <w:pPr>
        <w:tabs>
          <w:tab w:val="left" w:pos="284"/>
        </w:tabs>
      </w:pPr>
      <w:r w:rsidRPr="0007607A">
        <w:t xml:space="preserve">     a) </w:t>
      </w:r>
      <w:proofErr w:type="gramStart"/>
      <w:r w:rsidRPr="0007607A">
        <w:t>company</w:t>
      </w:r>
      <w:proofErr w:type="gramEnd"/>
      <w:r w:rsidRPr="0007607A">
        <w:t xml:space="preserve"> gets information from the customer about demand.    </w:t>
      </w:r>
    </w:p>
    <w:p w:rsidR="004A4D27" w:rsidRPr="0007607A" w:rsidRDefault="00685E71" w:rsidP="00111F5C">
      <w:pPr>
        <w:tabs>
          <w:tab w:val="left" w:pos="284"/>
        </w:tabs>
      </w:pPr>
      <w:r w:rsidRPr="0007607A">
        <w:t xml:space="preserve">     </w:t>
      </w:r>
      <w:proofErr w:type="gramStart"/>
      <w:r w:rsidR="00E05BA2" w:rsidRPr="0007607A">
        <w:t>b)company</w:t>
      </w:r>
      <w:proofErr w:type="gramEnd"/>
      <w:r w:rsidR="00E05BA2" w:rsidRPr="0007607A">
        <w:t xml:space="preserve"> gets information from the customer about  purchase     </w:t>
      </w:r>
    </w:p>
    <w:p w:rsidR="004A4D27" w:rsidRPr="0007607A" w:rsidRDefault="004A4D27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c)company</w:t>
      </w:r>
      <w:proofErr w:type="gramEnd"/>
      <w:r w:rsidR="00E05BA2" w:rsidRPr="0007607A">
        <w:t xml:space="preserve"> gets information from the  customer about management      </w:t>
      </w:r>
    </w:p>
    <w:p w:rsidR="00E05BA2" w:rsidRPr="0007607A" w:rsidRDefault="004A4D27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d)company</w:t>
      </w:r>
      <w:proofErr w:type="gramEnd"/>
      <w:r w:rsidR="00E05BA2" w:rsidRPr="0007607A">
        <w:t xml:space="preserve"> gets information from the customer about  relationship.</w:t>
      </w:r>
    </w:p>
    <w:p w:rsidR="003F3C29" w:rsidRDefault="003F3C29" w:rsidP="00111F5C">
      <w:pPr>
        <w:tabs>
          <w:tab w:val="left" w:pos="284"/>
        </w:tabs>
      </w:pP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lastRenderedPageBreak/>
        <w:t>2</w:t>
      </w:r>
      <w:r w:rsidR="00E05BA2" w:rsidRPr="0007607A">
        <w:t>6</w:t>
      </w:r>
      <w:proofErr w:type="gramStart"/>
      <w:r w:rsidR="00E05BA2" w:rsidRPr="0007607A">
        <w:t>.Integrating</w:t>
      </w:r>
      <w:proofErr w:type="gramEnd"/>
      <w:r w:rsidR="00E05BA2" w:rsidRPr="0007607A">
        <w:t xml:space="preserve"> the supply chain requires a commitment to   ----------------</w:t>
      </w:r>
    </w:p>
    <w:p w:rsidR="00685E71" w:rsidRPr="0007607A" w:rsidRDefault="00E05BA2" w:rsidP="00111F5C">
      <w:pPr>
        <w:tabs>
          <w:tab w:val="left" w:pos="284"/>
        </w:tabs>
      </w:pPr>
      <w:r w:rsidRPr="0007607A">
        <w:t xml:space="preserve">      a) </w:t>
      </w:r>
      <w:proofErr w:type="gramStart"/>
      <w:r w:rsidRPr="0007607A">
        <w:t>demand</w:t>
      </w:r>
      <w:proofErr w:type="gramEnd"/>
      <w:r w:rsidRPr="0007607A">
        <w:t>,</w:t>
      </w:r>
      <w:r w:rsidR="00685E71" w:rsidRPr="0007607A">
        <w:t xml:space="preserve"> </w:t>
      </w:r>
      <w:r w:rsidRPr="0007607A">
        <w:t>process,</w:t>
      </w:r>
      <w:r w:rsidR="00685E71" w:rsidRPr="0007607A">
        <w:t xml:space="preserve"> </w:t>
      </w:r>
      <w:r w:rsidRPr="0007607A">
        <w:t xml:space="preserve">organization and technology   </w:t>
      </w:r>
    </w:p>
    <w:p w:rsidR="00685E71" w:rsidRPr="0007607A" w:rsidRDefault="00685E71" w:rsidP="00111F5C">
      <w:pPr>
        <w:tabs>
          <w:tab w:val="left" w:pos="284"/>
        </w:tabs>
      </w:pPr>
      <w:r w:rsidRPr="0007607A">
        <w:t xml:space="preserve">      </w:t>
      </w:r>
      <w:proofErr w:type="gramStart"/>
      <w:r w:rsidR="00E05BA2" w:rsidRPr="0007607A">
        <w:t>b)strategy</w:t>
      </w:r>
      <w:proofErr w:type="gramEnd"/>
      <w:r w:rsidR="00E05BA2" w:rsidRPr="0007607A">
        <w:t>,</w:t>
      </w:r>
      <w:r w:rsidRPr="0007607A">
        <w:t xml:space="preserve"> </w:t>
      </w:r>
      <w:r w:rsidR="00E05BA2" w:rsidRPr="0007607A">
        <w:t>process,</w:t>
      </w:r>
      <w:r w:rsidRPr="0007607A">
        <w:t xml:space="preserve"> </w:t>
      </w:r>
      <w:r w:rsidR="00E05BA2" w:rsidRPr="0007607A">
        <w:t xml:space="preserve">organization and  technology    </w:t>
      </w:r>
    </w:p>
    <w:p w:rsidR="00685E71" w:rsidRPr="0007607A" w:rsidRDefault="00685E71" w:rsidP="00111F5C">
      <w:pPr>
        <w:tabs>
          <w:tab w:val="left" w:pos="284"/>
        </w:tabs>
      </w:pPr>
      <w:r w:rsidRPr="0007607A">
        <w:t xml:space="preserve">      </w:t>
      </w:r>
      <w:proofErr w:type="gramStart"/>
      <w:r w:rsidR="00E05BA2" w:rsidRPr="0007607A">
        <w:t>c)strategy</w:t>
      </w:r>
      <w:proofErr w:type="gramEnd"/>
      <w:r w:rsidR="00E05BA2" w:rsidRPr="0007607A">
        <w:t xml:space="preserve">, open market, organization and technology   </w:t>
      </w:r>
    </w:p>
    <w:p w:rsidR="00E05BA2" w:rsidRPr="0007607A" w:rsidRDefault="00685E71" w:rsidP="00111F5C">
      <w:pPr>
        <w:tabs>
          <w:tab w:val="left" w:pos="284"/>
        </w:tabs>
      </w:pPr>
      <w:r w:rsidRPr="0007607A">
        <w:t xml:space="preserve">      </w:t>
      </w:r>
      <w:proofErr w:type="gramStart"/>
      <w:r w:rsidR="00E05BA2" w:rsidRPr="0007607A">
        <w:t>d)demand</w:t>
      </w:r>
      <w:proofErr w:type="gramEnd"/>
      <w:r w:rsidR="00E05BA2" w:rsidRPr="0007607A">
        <w:t>, cooperation, organization and technology.</w:t>
      </w:r>
    </w:p>
    <w:p w:rsidR="00E05BA2" w:rsidRPr="0007607A" w:rsidRDefault="004A4D27" w:rsidP="00111F5C">
      <w:pPr>
        <w:tabs>
          <w:tab w:val="left" w:pos="284"/>
        </w:tabs>
      </w:pPr>
      <w:r w:rsidRPr="0007607A">
        <w:t>2</w:t>
      </w:r>
      <w:r w:rsidR="00E05BA2" w:rsidRPr="0007607A">
        <w:t>7</w:t>
      </w:r>
      <w:proofErr w:type="gramStart"/>
      <w:r w:rsidR="00E05BA2" w:rsidRPr="0007607A">
        <w:t>.A</w:t>
      </w:r>
      <w:proofErr w:type="gramEnd"/>
      <w:r w:rsidR="00E05BA2" w:rsidRPr="0007607A">
        <w:t xml:space="preserve"> data mart is a -------------------</w:t>
      </w:r>
    </w:p>
    <w:p w:rsidR="00685E71" w:rsidRPr="0007607A" w:rsidRDefault="00685E71" w:rsidP="00111F5C">
      <w:pPr>
        <w:tabs>
          <w:tab w:val="left" w:pos="284"/>
        </w:tabs>
      </w:pPr>
      <w:r w:rsidRPr="0007607A">
        <w:t xml:space="preserve">     </w:t>
      </w:r>
      <w:proofErr w:type="gramStart"/>
      <w:r w:rsidR="00E05BA2" w:rsidRPr="0007607A">
        <w:t>a)</w:t>
      </w:r>
      <w:proofErr w:type="gramEnd"/>
      <w:r w:rsidR="00E05BA2" w:rsidRPr="0007607A">
        <w:t xml:space="preserve">basis for making management decisions </w:t>
      </w:r>
    </w:p>
    <w:p w:rsidR="00E05BA2" w:rsidRPr="0007607A" w:rsidRDefault="00685E71" w:rsidP="00111F5C">
      <w:pPr>
        <w:tabs>
          <w:tab w:val="left" w:pos="284"/>
        </w:tabs>
      </w:pPr>
      <w:r w:rsidRPr="0007607A">
        <w:t xml:space="preserve">     </w:t>
      </w:r>
      <w:proofErr w:type="gramStart"/>
      <w:r w:rsidR="00E05BA2" w:rsidRPr="0007607A">
        <w:t>b)Subset</w:t>
      </w:r>
      <w:proofErr w:type="gramEnd"/>
      <w:r w:rsidR="00E05BA2" w:rsidRPr="0007607A">
        <w:t xml:space="preserve"> of data warehouse information </w:t>
      </w:r>
    </w:p>
    <w:p w:rsidR="00685E71" w:rsidRPr="0007607A" w:rsidRDefault="00E05BA2" w:rsidP="00111F5C">
      <w:pPr>
        <w:tabs>
          <w:tab w:val="left" w:pos="284"/>
        </w:tabs>
      </w:pPr>
      <w:r w:rsidRPr="0007607A">
        <w:t xml:space="preserve">     </w:t>
      </w:r>
      <w:proofErr w:type="gramStart"/>
      <w:r w:rsidRPr="0007607A">
        <w:t>c)analysis</w:t>
      </w:r>
      <w:proofErr w:type="gramEnd"/>
      <w:r w:rsidRPr="0007607A">
        <w:t xml:space="preserve"> of large quantities of data   </w:t>
      </w:r>
      <w:r w:rsidR="00685E71" w:rsidRPr="0007607A">
        <w:t xml:space="preserve">   </w:t>
      </w:r>
    </w:p>
    <w:p w:rsidR="00E05BA2" w:rsidRPr="0007607A" w:rsidRDefault="00685E71" w:rsidP="00111F5C">
      <w:pPr>
        <w:tabs>
          <w:tab w:val="left" w:pos="284"/>
        </w:tabs>
      </w:pPr>
      <w:r w:rsidRPr="0007607A">
        <w:t xml:space="preserve">     </w:t>
      </w:r>
      <w:proofErr w:type="gramStart"/>
      <w:r w:rsidR="00E05BA2" w:rsidRPr="0007607A">
        <w:t>d)</w:t>
      </w:r>
      <w:proofErr w:type="gramEnd"/>
      <w:r w:rsidR="00E05BA2" w:rsidRPr="0007607A">
        <w:t>basic for making  &amp; analysis of large quantities of data.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2</w:t>
      </w:r>
      <w:r w:rsidR="00E05BA2" w:rsidRPr="0007607A">
        <w:t>8</w:t>
      </w:r>
      <w:proofErr w:type="gramStart"/>
      <w:r w:rsidR="00E05BA2" w:rsidRPr="0007607A">
        <w:t>.ERP</w:t>
      </w:r>
      <w:proofErr w:type="gramEnd"/>
      <w:r w:rsidR="00E05BA2" w:rsidRPr="0007607A">
        <w:t xml:space="preserve"> provide the core infrastructure for --------------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       a)SCM &amp;CRM       b)CRM&amp;SCM   c)EAI&amp;CRM      d)CRM&amp;SAP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2</w:t>
      </w:r>
      <w:r w:rsidR="00E05BA2" w:rsidRPr="0007607A">
        <w:t>9</w:t>
      </w:r>
      <w:proofErr w:type="gramStart"/>
      <w:r w:rsidR="00E05BA2" w:rsidRPr="0007607A">
        <w:t>.Cutting</w:t>
      </w:r>
      <w:proofErr w:type="gramEnd"/>
      <w:r w:rsidR="00E05BA2" w:rsidRPr="0007607A">
        <w:t>-Edge supply chain are-------------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       a) </w:t>
      </w:r>
      <w:proofErr w:type="gramStart"/>
      <w:r w:rsidRPr="0007607A">
        <w:t>merger</w:t>
      </w:r>
      <w:proofErr w:type="gramEnd"/>
      <w:r w:rsidRPr="0007607A">
        <w:t xml:space="preserve"> of equals b)Single edged swords c)Double edged swords d)Split of equals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3</w:t>
      </w:r>
      <w:r w:rsidR="00E05BA2" w:rsidRPr="0007607A">
        <w:t>0</w:t>
      </w:r>
      <w:proofErr w:type="gramStart"/>
      <w:r w:rsidR="00E05BA2" w:rsidRPr="0007607A">
        <w:t>.The</w:t>
      </w:r>
      <w:proofErr w:type="gramEnd"/>
      <w:r w:rsidR="00E05BA2" w:rsidRPr="0007607A">
        <w:t xml:space="preserve"> supply chain are -------------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       a) Score b</w:t>
      </w:r>
      <w:proofErr w:type="gramStart"/>
      <w:r w:rsidRPr="0007607A">
        <w:t>)untapped</w:t>
      </w:r>
      <w:proofErr w:type="gramEnd"/>
      <w:r w:rsidRPr="0007607A">
        <w:t xml:space="preserve"> vein c)Kmart d)Agenda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3</w:t>
      </w:r>
      <w:r w:rsidR="00E05BA2" w:rsidRPr="0007607A">
        <w:t>1</w:t>
      </w:r>
      <w:proofErr w:type="gramStart"/>
      <w:r w:rsidR="00E05BA2" w:rsidRPr="0007607A">
        <w:t>.Cross</w:t>
      </w:r>
      <w:proofErr w:type="gramEnd"/>
      <w:r w:rsidR="00E05BA2" w:rsidRPr="0007607A">
        <w:t>-functional teams are a -----------in companies that run good supply chains.</w:t>
      </w:r>
    </w:p>
    <w:p w:rsidR="00E05BA2" w:rsidRPr="0007607A" w:rsidRDefault="00E05BA2" w:rsidP="00111F5C">
      <w:pPr>
        <w:tabs>
          <w:tab w:val="left" w:pos="284"/>
        </w:tabs>
      </w:pPr>
      <w:proofErr w:type="gramStart"/>
      <w:r w:rsidRPr="0007607A">
        <w:t>a)Recurring</w:t>
      </w:r>
      <w:proofErr w:type="gramEnd"/>
      <w:r w:rsidRPr="0007607A">
        <w:t xml:space="preserve"> theme b)regaining Control c)Success d)Chain consumer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3</w:t>
      </w:r>
      <w:r w:rsidR="00E05BA2" w:rsidRPr="0007607A">
        <w:t>2</w:t>
      </w:r>
      <w:proofErr w:type="gramStart"/>
      <w:r w:rsidR="00E05BA2" w:rsidRPr="0007607A">
        <w:t>.The</w:t>
      </w:r>
      <w:proofErr w:type="gramEnd"/>
      <w:r w:rsidR="00E05BA2" w:rsidRPr="0007607A">
        <w:t xml:space="preserve"> Consumers only care about </w:t>
      </w:r>
    </w:p>
    <w:p w:rsidR="00E05BA2" w:rsidRPr="0007607A" w:rsidRDefault="00E05BA2" w:rsidP="00111F5C">
      <w:pPr>
        <w:tabs>
          <w:tab w:val="left" w:pos="284"/>
        </w:tabs>
      </w:pPr>
      <w:proofErr w:type="gramStart"/>
      <w:r w:rsidRPr="0007607A">
        <w:t>a)Product</w:t>
      </w:r>
      <w:proofErr w:type="gramEnd"/>
      <w:r w:rsidRPr="0007607A">
        <w:t xml:space="preserve"> name      b)Company name     c)results     d)Guarantee period 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3</w:t>
      </w:r>
      <w:r w:rsidR="00E05BA2" w:rsidRPr="0007607A">
        <w:t>3</w:t>
      </w:r>
      <w:proofErr w:type="gramStart"/>
      <w:r w:rsidR="00E05BA2" w:rsidRPr="0007607A">
        <w:t>.A</w:t>
      </w:r>
      <w:proofErr w:type="gramEnd"/>
      <w:r w:rsidR="00E05BA2" w:rsidRPr="0007607A">
        <w:t>----------is basically a set of facilities connected by transportation lanes</w:t>
      </w:r>
    </w:p>
    <w:p w:rsidR="00E05BA2" w:rsidRPr="0007607A" w:rsidRDefault="00E05BA2" w:rsidP="00111F5C">
      <w:pPr>
        <w:tabs>
          <w:tab w:val="left" w:pos="284"/>
        </w:tabs>
      </w:pPr>
      <w:proofErr w:type="gramStart"/>
      <w:r w:rsidRPr="0007607A">
        <w:t>a)</w:t>
      </w:r>
      <w:proofErr w:type="gramEnd"/>
      <w:r w:rsidRPr="0007607A">
        <w:t xml:space="preserve">Warehouse          b)FTL      c)WIP        d)Supply chain </w:t>
      </w:r>
    </w:p>
    <w:p w:rsidR="00E05BA2" w:rsidRPr="0007607A" w:rsidRDefault="004A4D27" w:rsidP="00111F5C">
      <w:pPr>
        <w:tabs>
          <w:tab w:val="left" w:pos="284"/>
        </w:tabs>
      </w:pPr>
      <w:r w:rsidRPr="0007607A">
        <w:t>3</w:t>
      </w:r>
      <w:r w:rsidR="00E05BA2" w:rsidRPr="0007607A">
        <w:t>4</w:t>
      </w:r>
      <w:proofErr w:type="gramStart"/>
      <w:r w:rsidR="00E05BA2" w:rsidRPr="0007607A">
        <w:t>.In</w:t>
      </w:r>
      <w:proofErr w:type="gramEnd"/>
      <w:r w:rsidR="00E05BA2" w:rsidRPr="0007607A">
        <w:t xml:space="preserve"> the ----------</w:t>
      </w:r>
      <w:proofErr w:type="spellStart"/>
      <w:r w:rsidR="00E05BA2" w:rsidRPr="0007607A">
        <w:t>strategy,the</w:t>
      </w:r>
      <w:proofErr w:type="spellEnd"/>
      <w:r w:rsidR="00E05BA2" w:rsidRPr="0007607A">
        <w:t xml:space="preserve"> supplier does not build  a product until it has an order in hand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a) </w:t>
      </w:r>
      <w:proofErr w:type="gramStart"/>
      <w:r w:rsidRPr="0007607A">
        <w:t>make</w:t>
      </w:r>
      <w:proofErr w:type="gramEnd"/>
      <w:r w:rsidRPr="0007607A">
        <w:t xml:space="preserve"> to stock     b)Make to Order      c)assemble to ordering </w:t>
      </w:r>
      <w:r w:rsidR="006E116C" w:rsidRPr="0007607A">
        <w:t xml:space="preserve">     </w:t>
      </w:r>
      <w:r w:rsidRPr="0007607A">
        <w:t xml:space="preserve">   d)Make to purchase</w:t>
      </w:r>
    </w:p>
    <w:p w:rsidR="004A2108" w:rsidRPr="0007607A" w:rsidRDefault="004A2108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3</w:t>
      </w:r>
      <w:r w:rsidR="00E05BA2" w:rsidRPr="0007607A">
        <w:t>5</w:t>
      </w:r>
      <w:proofErr w:type="gramStart"/>
      <w:r w:rsidR="00E05BA2" w:rsidRPr="0007607A">
        <w:t>.Package</w:t>
      </w:r>
      <w:proofErr w:type="gramEnd"/>
      <w:r w:rsidR="00E05BA2" w:rsidRPr="0007607A">
        <w:t xml:space="preserve"> carriers are viewed as a --------------</w:t>
      </w:r>
    </w:p>
    <w:p w:rsidR="00E05BA2" w:rsidRPr="0007607A" w:rsidRDefault="006E116C" w:rsidP="00111F5C">
      <w:pPr>
        <w:tabs>
          <w:tab w:val="left" w:pos="284"/>
        </w:tabs>
      </w:pPr>
      <w:r w:rsidRPr="0007607A">
        <w:t xml:space="preserve">      </w:t>
      </w:r>
      <w:proofErr w:type="gramStart"/>
      <w:r w:rsidR="00E05BA2" w:rsidRPr="0007607A">
        <w:t>a)chains</w:t>
      </w:r>
      <w:proofErr w:type="gramEnd"/>
      <w:r w:rsidR="00E05BA2" w:rsidRPr="0007607A">
        <w:t xml:space="preserve">     b)goods         c)mode     d)inventory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3</w:t>
      </w:r>
      <w:r w:rsidR="00E05BA2" w:rsidRPr="0007607A">
        <w:t>6</w:t>
      </w:r>
      <w:proofErr w:type="gramStart"/>
      <w:r w:rsidR="00E05BA2" w:rsidRPr="0007607A">
        <w:t>.each</w:t>
      </w:r>
      <w:proofErr w:type="gramEnd"/>
      <w:r w:rsidR="00E05BA2" w:rsidRPr="0007607A">
        <w:t xml:space="preserve"> exchange has a -------------</w:t>
      </w:r>
    </w:p>
    <w:p w:rsidR="006E116C" w:rsidRPr="0007607A" w:rsidRDefault="006E116C" w:rsidP="00111F5C">
      <w:pPr>
        <w:tabs>
          <w:tab w:val="left" w:pos="284"/>
        </w:tabs>
      </w:pPr>
      <w:r w:rsidRPr="0007607A">
        <w:t xml:space="preserve">     </w:t>
      </w:r>
      <w:r w:rsidR="00E05BA2" w:rsidRPr="0007607A">
        <w:t xml:space="preserve"> </w:t>
      </w:r>
      <w:proofErr w:type="gramStart"/>
      <w:r w:rsidR="00E05BA2" w:rsidRPr="0007607A">
        <w:t>a)</w:t>
      </w:r>
      <w:proofErr w:type="gramEnd"/>
      <w:r w:rsidR="00E05BA2" w:rsidRPr="0007607A">
        <w:t xml:space="preserve">Customer &amp; supplier </w:t>
      </w:r>
      <w:r w:rsidRPr="0007607A">
        <w:t xml:space="preserve">                </w:t>
      </w:r>
      <w:r w:rsidR="00E05BA2" w:rsidRPr="0007607A">
        <w:t xml:space="preserve"> b)Demand &amp;Cash flow </w:t>
      </w:r>
      <w:r w:rsidRPr="0007607A">
        <w:t xml:space="preserve">                                            </w:t>
      </w:r>
    </w:p>
    <w:p w:rsidR="00E05BA2" w:rsidRPr="0007607A" w:rsidRDefault="006E116C" w:rsidP="00111F5C">
      <w:pPr>
        <w:tabs>
          <w:tab w:val="left" w:pos="284"/>
        </w:tabs>
      </w:pPr>
      <w:r w:rsidRPr="0007607A">
        <w:t xml:space="preserve">      </w:t>
      </w:r>
      <w:proofErr w:type="gramStart"/>
      <w:r w:rsidR="00E05BA2" w:rsidRPr="0007607A">
        <w:t>c)Supply</w:t>
      </w:r>
      <w:proofErr w:type="gramEnd"/>
      <w:r w:rsidR="00E05BA2" w:rsidRPr="0007607A">
        <w:t xml:space="preserve"> &amp;Customer  </w:t>
      </w:r>
      <w:r w:rsidRPr="0007607A">
        <w:t xml:space="preserve">                 </w:t>
      </w:r>
      <w:r w:rsidR="00E05BA2" w:rsidRPr="0007607A">
        <w:t xml:space="preserve"> d)Supply &amp;Cash  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</w:t>
      </w:r>
      <w:proofErr w:type="gramStart"/>
      <w:r w:rsidRPr="0007607A">
        <w:t>flow</w:t>
      </w:r>
      <w:proofErr w:type="gramEnd"/>
      <w:r w:rsidRPr="0007607A">
        <w:t>.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3</w:t>
      </w:r>
      <w:r w:rsidR="00E05BA2" w:rsidRPr="0007607A">
        <w:t>7</w:t>
      </w:r>
      <w:proofErr w:type="gramStart"/>
      <w:r w:rsidR="00E05BA2" w:rsidRPr="0007607A">
        <w:t>.JIT</w:t>
      </w:r>
      <w:proofErr w:type="gramEnd"/>
      <w:r w:rsidR="00E05BA2" w:rsidRPr="0007607A">
        <w:t xml:space="preserve"> requires------------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 a) Close partnership with Customers &amp;</w:t>
      </w:r>
      <w:proofErr w:type="gramStart"/>
      <w:r w:rsidRPr="0007607A">
        <w:t>Vendors  b</w:t>
      </w:r>
      <w:proofErr w:type="gramEnd"/>
      <w:r w:rsidRPr="0007607A">
        <w:t xml:space="preserve">)Close partnership with customers     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</w:t>
      </w:r>
      <w:proofErr w:type="gramStart"/>
      <w:r w:rsidRPr="0007607A">
        <w:t>c)Close</w:t>
      </w:r>
      <w:proofErr w:type="gramEnd"/>
      <w:r w:rsidRPr="0007607A">
        <w:t xml:space="preserve"> partnership with Vendors  </w:t>
      </w:r>
      <w:r w:rsidR="006E116C" w:rsidRPr="0007607A">
        <w:t xml:space="preserve">                      </w:t>
      </w:r>
      <w:r w:rsidRPr="0007607A">
        <w:t xml:space="preserve"> d)Close partnership with Supplier 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3</w:t>
      </w:r>
      <w:r w:rsidR="00E05BA2" w:rsidRPr="0007607A">
        <w:t>8</w:t>
      </w:r>
      <w:proofErr w:type="gramStart"/>
      <w:r w:rsidR="00E05BA2" w:rsidRPr="0007607A">
        <w:t>.VMI</w:t>
      </w:r>
      <w:proofErr w:type="gramEnd"/>
      <w:r w:rsidR="00E05BA2" w:rsidRPr="0007607A">
        <w:t xml:space="preserve"> transfers ----------but ----------</w:t>
      </w:r>
    </w:p>
    <w:p w:rsidR="006E116C" w:rsidRPr="0007607A" w:rsidRDefault="006E116C" w:rsidP="00111F5C">
      <w:pPr>
        <w:tabs>
          <w:tab w:val="left" w:pos="284"/>
        </w:tabs>
      </w:pPr>
      <w:r w:rsidRPr="0007607A">
        <w:t xml:space="preserve">      </w:t>
      </w:r>
      <w:proofErr w:type="gramStart"/>
      <w:r w:rsidR="00E05BA2" w:rsidRPr="0007607A">
        <w:t>a)</w:t>
      </w:r>
      <w:proofErr w:type="spellStart"/>
      <w:proofErr w:type="gramEnd"/>
      <w:r w:rsidR="00E05BA2" w:rsidRPr="0007607A">
        <w:t>Ownership&amp;not</w:t>
      </w:r>
      <w:proofErr w:type="spellEnd"/>
      <w:r w:rsidR="00E05BA2" w:rsidRPr="0007607A">
        <w:t xml:space="preserve"> control </w:t>
      </w:r>
      <w:r w:rsidRPr="0007607A">
        <w:t xml:space="preserve">     </w:t>
      </w:r>
      <w:r w:rsidR="00E05BA2" w:rsidRPr="0007607A">
        <w:t xml:space="preserve"> </w:t>
      </w:r>
      <w:r w:rsidRPr="0007607A">
        <w:t xml:space="preserve">                             </w:t>
      </w:r>
      <w:r w:rsidR="00E05BA2" w:rsidRPr="0007607A">
        <w:t xml:space="preserve">    b)Customer &amp; Control    </w:t>
      </w:r>
    </w:p>
    <w:p w:rsidR="00E05BA2" w:rsidRPr="0007607A" w:rsidRDefault="006E116C" w:rsidP="00111F5C">
      <w:pPr>
        <w:tabs>
          <w:tab w:val="left" w:pos="284"/>
        </w:tabs>
      </w:pPr>
      <w:r w:rsidRPr="0007607A">
        <w:t xml:space="preserve">     </w:t>
      </w:r>
      <w:r w:rsidR="00E05BA2" w:rsidRPr="0007607A">
        <w:t xml:space="preserve"> </w:t>
      </w:r>
      <w:proofErr w:type="gramStart"/>
      <w:r w:rsidR="00E05BA2" w:rsidRPr="0007607A">
        <w:t>c)</w:t>
      </w:r>
      <w:proofErr w:type="gramEnd"/>
      <w:r w:rsidR="00E05BA2" w:rsidRPr="0007607A">
        <w:t xml:space="preserve">Owner &amp; Control    </w:t>
      </w:r>
      <w:r w:rsidRPr="0007607A">
        <w:t xml:space="preserve">                                               </w:t>
      </w:r>
      <w:r w:rsidR="00E05BA2" w:rsidRPr="0007607A">
        <w:t xml:space="preserve"> d)Ownership &amp;Customer</w:t>
      </w:r>
    </w:p>
    <w:p w:rsidR="00E05BA2" w:rsidRPr="0007607A" w:rsidRDefault="004A4D27" w:rsidP="00111F5C">
      <w:pPr>
        <w:tabs>
          <w:tab w:val="left" w:pos="284"/>
        </w:tabs>
      </w:pPr>
      <w:r w:rsidRPr="0007607A">
        <w:lastRenderedPageBreak/>
        <w:t>3</w:t>
      </w:r>
      <w:r w:rsidR="00E05BA2" w:rsidRPr="0007607A">
        <w:t>9</w:t>
      </w:r>
      <w:proofErr w:type="gramStart"/>
      <w:r w:rsidR="00E05BA2" w:rsidRPr="0007607A">
        <w:t>.The</w:t>
      </w:r>
      <w:proofErr w:type="gramEnd"/>
      <w:r w:rsidR="00E05BA2" w:rsidRPr="0007607A">
        <w:t xml:space="preserve"> Most ambitious  replenishment program to data is--------------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 a)  ECR   </w:t>
      </w:r>
      <w:r w:rsidR="006E116C" w:rsidRPr="0007607A">
        <w:t xml:space="preserve">   </w:t>
      </w:r>
      <w:r w:rsidRPr="0007607A">
        <w:t xml:space="preserve">  b</w:t>
      </w:r>
      <w:proofErr w:type="gramStart"/>
      <w:r w:rsidRPr="0007607A">
        <w:t>)CPFR</w:t>
      </w:r>
      <w:proofErr w:type="gramEnd"/>
      <w:r w:rsidRPr="0007607A">
        <w:t xml:space="preserve">  </w:t>
      </w:r>
      <w:r w:rsidR="006E116C" w:rsidRPr="0007607A">
        <w:t xml:space="preserve">        </w:t>
      </w:r>
      <w:r w:rsidRPr="0007607A">
        <w:t xml:space="preserve">    c)CR  </w:t>
      </w:r>
      <w:r w:rsidR="006E116C" w:rsidRPr="0007607A">
        <w:t xml:space="preserve">     </w:t>
      </w:r>
      <w:r w:rsidRPr="0007607A">
        <w:t xml:space="preserve">    d)QR.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4</w:t>
      </w:r>
      <w:r w:rsidR="00E05BA2" w:rsidRPr="0007607A">
        <w:t>0</w:t>
      </w:r>
      <w:proofErr w:type="gramStart"/>
      <w:r w:rsidR="00E05BA2" w:rsidRPr="0007607A">
        <w:t>.Attempts</w:t>
      </w:r>
      <w:proofErr w:type="gramEnd"/>
      <w:r w:rsidR="00E05BA2" w:rsidRPr="0007607A">
        <w:t xml:space="preserve"> to gain a high degree of integration without compromising independent  ownership an approach called----------------</w:t>
      </w:r>
    </w:p>
    <w:p w:rsidR="00E05BA2" w:rsidRPr="0007607A" w:rsidRDefault="006E116C" w:rsidP="00111F5C">
      <w:pPr>
        <w:tabs>
          <w:tab w:val="left" w:pos="284"/>
        </w:tabs>
      </w:pPr>
      <w:r w:rsidRPr="0007607A">
        <w:t xml:space="preserve">      </w:t>
      </w:r>
      <w:proofErr w:type="gramStart"/>
      <w:r w:rsidR="00E05BA2" w:rsidRPr="0007607A">
        <w:t>a)</w:t>
      </w:r>
      <w:proofErr w:type="gramEnd"/>
      <w:r w:rsidR="00E05BA2" w:rsidRPr="0007607A">
        <w:t>Virtual Integration     b)Vertical Integration      c)Variability  d)Inventory.</w:t>
      </w:r>
    </w:p>
    <w:p w:rsidR="00876B5B" w:rsidRPr="0007607A" w:rsidRDefault="00876B5B" w:rsidP="00111F5C">
      <w:pPr>
        <w:tabs>
          <w:tab w:val="left" w:pos="284"/>
        </w:tabs>
      </w:pPr>
    </w:p>
    <w:p w:rsidR="0002104F" w:rsidRPr="0007607A" w:rsidRDefault="0002104F" w:rsidP="00111F5C">
      <w:pPr>
        <w:tabs>
          <w:tab w:val="left" w:pos="284"/>
        </w:tabs>
      </w:pPr>
      <w:r w:rsidRPr="0007607A">
        <w:t>UNIT 3</w:t>
      </w:r>
    </w:p>
    <w:p w:rsidR="00E05BA2" w:rsidRPr="0007607A" w:rsidRDefault="004A4D27" w:rsidP="00111F5C">
      <w:pPr>
        <w:tabs>
          <w:tab w:val="left" w:pos="284"/>
        </w:tabs>
      </w:pPr>
      <w:r w:rsidRPr="0007607A">
        <w:t>4</w:t>
      </w:r>
      <w:r w:rsidR="00E05BA2" w:rsidRPr="0007607A">
        <w:t>1</w:t>
      </w:r>
      <w:proofErr w:type="gramStart"/>
      <w:r w:rsidR="00E05BA2" w:rsidRPr="0007607A">
        <w:t>.In</w:t>
      </w:r>
      <w:proofErr w:type="gramEnd"/>
      <w:r w:rsidR="00E05BA2" w:rsidRPr="0007607A">
        <w:t>----------,a System is viewed as an assembly of Components that interact to produce collective behavior</w:t>
      </w:r>
    </w:p>
    <w:p w:rsidR="00E05BA2" w:rsidRPr="0007607A" w:rsidRDefault="006E116C" w:rsidP="00111F5C">
      <w:pPr>
        <w:tabs>
          <w:tab w:val="left" w:pos="284"/>
        </w:tabs>
      </w:pPr>
      <w:r w:rsidRPr="0007607A">
        <w:t xml:space="preserve">     </w:t>
      </w:r>
      <w:proofErr w:type="gramStart"/>
      <w:r w:rsidR="00E05BA2" w:rsidRPr="0007607A">
        <w:t>a)output</w:t>
      </w:r>
      <w:proofErr w:type="gramEnd"/>
      <w:r w:rsidR="00E05BA2" w:rsidRPr="0007607A">
        <w:t xml:space="preserve">         b)Cybernetics     c)Key insight of cybernetics     d)Input.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4</w:t>
      </w:r>
      <w:r w:rsidR="00E05BA2" w:rsidRPr="0007607A">
        <w:t>2</w:t>
      </w:r>
      <w:proofErr w:type="gramStart"/>
      <w:r w:rsidR="00E05BA2" w:rsidRPr="0007607A">
        <w:t>.Linear</w:t>
      </w:r>
      <w:proofErr w:type="gramEnd"/>
      <w:r w:rsidR="00E05BA2" w:rsidRPr="0007607A">
        <w:t xml:space="preserve"> Relations is described by --------------</w:t>
      </w:r>
    </w:p>
    <w:p w:rsidR="00E05BA2" w:rsidRPr="0007607A" w:rsidRDefault="006E116C" w:rsidP="00111F5C">
      <w:pPr>
        <w:tabs>
          <w:tab w:val="left" w:pos="284"/>
        </w:tabs>
      </w:pPr>
      <w:r w:rsidRPr="0007607A">
        <w:t xml:space="preserve">   a</w:t>
      </w:r>
      <w:r w:rsidR="00E05BA2" w:rsidRPr="0007607A">
        <w:t>) Combining components     b</w:t>
      </w:r>
      <w:proofErr w:type="gramStart"/>
      <w:r w:rsidR="00E05BA2" w:rsidRPr="0007607A">
        <w:t>)Curves</w:t>
      </w:r>
      <w:proofErr w:type="gramEnd"/>
      <w:r w:rsidR="00E05BA2" w:rsidRPr="0007607A">
        <w:t xml:space="preserve">    c) a and b   d)Straight Lines 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4</w:t>
      </w:r>
      <w:r w:rsidR="00E05BA2" w:rsidRPr="0007607A">
        <w:t>3</w:t>
      </w:r>
      <w:proofErr w:type="gramStart"/>
      <w:r w:rsidR="00E05BA2" w:rsidRPr="0007607A">
        <w:t>.A</w:t>
      </w:r>
      <w:proofErr w:type="gramEnd"/>
      <w:r w:rsidR="00E05BA2" w:rsidRPr="0007607A">
        <w:t xml:space="preserve">  regressive </w:t>
      </w:r>
      <w:proofErr w:type="spellStart"/>
      <w:r w:rsidR="00E05BA2" w:rsidRPr="0007607A">
        <w:t>fax</w:t>
      </w:r>
      <w:proofErr w:type="spellEnd"/>
      <w:r w:rsidR="00E05BA2" w:rsidRPr="0007607A">
        <w:t xml:space="preserve"> system is an example of ---------------</w:t>
      </w:r>
    </w:p>
    <w:p w:rsidR="00E05BA2" w:rsidRPr="0007607A" w:rsidRDefault="006E116C" w:rsidP="00111F5C">
      <w:pPr>
        <w:tabs>
          <w:tab w:val="left" w:pos="284"/>
        </w:tabs>
      </w:pPr>
      <w:r w:rsidRPr="0007607A">
        <w:t xml:space="preserve">    </w:t>
      </w:r>
      <w:proofErr w:type="gramStart"/>
      <w:r w:rsidR="00E05BA2" w:rsidRPr="0007607A">
        <w:t>a)</w:t>
      </w:r>
      <w:proofErr w:type="gramEnd"/>
      <w:r w:rsidR="00E05BA2" w:rsidRPr="0007607A">
        <w:t xml:space="preserve">Supply chain.  </w:t>
      </w:r>
      <w:proofErr w:type="gramStart"/>
      <w:r w:rsidR="00E05BA2" w:rsidRPr="0007607A">
        <w:t>b)Positive</w:t>
      </w:r>
      <w:proofErr w:type="gramEnd"/>
      <w:r w:rsidR="00E05BA2" w:rsidRPr="0007607A">
        <w:t xml:space="preserve"> feedback  </w:t>
      </w:r>
      <w:r w:rsidRPr="0007607A">
        <w:t xml:space="preserve">      </w:t>
      </w:r>
      <w:r w:rsidR="00E05BA2" w:rsidRPr="0007607A">
        <w:t xml:space="preserve"> c)inventory  </w:t>
      </w:r>
      <w:r w:rsidRPr="0007607A">
        <w:t xml:space="preserve">                   </w:t>
      </w:r>
      <w:r w:rsidR="00E05BA2" w:rsidRPr="0007607A">
        <w:t xml:space="preserve"> d)Negative feedback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4</w:t>
      </w:r>
      <w:r w:rsidR="00E05BA2" w:rsidRPr="0007607A">
        <w:t>4</w:t>
      </w:r>
      <w:proofErr w:type="gramStart"/>
      <w:r w:rsidR="00E05BA2" w:rsidRPr="0007607A">
        <w:t>.Phase</w:t>
      </w:r>
      <w:proofErr w:type="gramEnd"/>
      <w:r w:rsidR="00E05BA2" w:rsidRPr="0007607A">
        <w:t xml:space="preserve">  Shift cause ------in supply chains</w:t>
      </w:r>
    </w:p>
    <w:p w:rsidR="00E05BA2" w:rsidRPr="0007607A" w:rsidRDefault="006E116C" w:rsidP="00111F5C">
      <w:pPr>
        <w:tabs>
          <w:tab w:val="left" w:pos="284"/>
        </w:tabs>
      </w:pPr>
      <w:r w:rsidRPr="0007607A">
        <w:t xml:space="preserve">      </w:t>
      </w:r>
      <w:proofErr w:type="gramStart"/>
      <w:r w:rsidR="00E05BA2" w:rsidRPr="0007607A">
        <w:t>a)</w:t>
      </w:r>
      <w:proofErr w:type="gramEnd"/>
      <w:r w:rsidR="00E05BA2" w:rsidRPr="0007607A">
        <w:t xml:space="preserve">Havoc </w:t>
      </w:r>
      <w:r w:rsidRPr="0007607A">
        <w:t xml:space="preserve">          </w:t>
      </w:r>
      <w:r w:rsidR="00E05BA2" w:rsidRPr="0007607A">
        <w:t>b)Distortions</w:t>
      </w:r>
      <w:r w:rsidRPr="0007607A">
        <w:t xml:space="preserve">                   </w:t>
      </w:r>
      <w:r w:rsidR="00E05BA2" w:rsidRPr="0007607A">
        <w:t xml:space="preserve"> c)Demand amplifications d)demand .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4</w:t>
      </w:r>
      <w:r w:rsidR="00E05BA2" w:rsidRPr="0007607A">
        <w:t>5</w:t>
      </w:r>
      <w:proofErr w:type="gramStart"/>
      <w:r w:rsidR="00E05BA2" w:rsidRPr="0007607A">
        <w:t>.A</w:t>
      </w:r>
      <w:proofErr w:type="gramEnd"/>
      <w:r w:rsidR="00E05BA2" w:rsidRPr="0007607A">
        <w:t>------ is nothing more than a simplified representation</w:t>
      </w:r>
    </w:p>
    <w:p w:rsidR="00E05BA2" w:rsidRPr="0007607A" w:rsidRDefault="006E116C" w:rsidP="00111F5C">
      <w:pPr>
        <w:tabs>
          <w:tab w:val="left" w:pos="284"/>
        </w:tabs>
      </w:pPr>
      <w:r w:rsidRPr="0007607A">
        <w:t xml:space="preserve">     </w:t>
      </w:r>
      <w:r w:rsidR="00E05BA2" w:rsidRPr="0007607A">
        <w:t xml:space="preserve"> a) System</w:t>
      </w:r>
      <w:r w:rsidRPr="0007607A">
        <w:t xml:space="preserve">               </w:t>
      </w:r>
      <w:r w:rsidR="00E05BA2" w:rsidRPr="0007607A">
        <w:t xml:space="preserve"> b</w:t>
      </w:r>
      <w:proofErr w:type="gramStart"/>
      <w:r w:rsidR="00E05BA2" w:rsidRPr="0007607A">
        <w:t>)Supply</w:t>
      </w:r>
      <w:proofErr w:type="gramEnd"/>
      <w:r w:rsidR="00E05BA2" w:rsidRPr="0007607A">
        <w:t xml:space="preserve"> Chain</w:t>
      </w:r>
      <w:r w:rsidRPr="0007607A">
        <w:t xml:space="preserve">              </w:t>
      </w:r>
      <w:r w:rsidR="00E05BA2" w:rsidRPr="0007607A">
        <w:t xml:space="preserve"> c) Model</w:t>
      </w:r>
      <w:r w:rsidRPr="0007607A">
        <w:t xml:space="preserve">                    </w:t>
      </w:r>
      <w:r w:rsidR="00E05BA2" w:rsidRPr="0007607A">
        <w:t xml:space="preserve"> d) Relationship.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4</w:t>
      </w:r>
      <w:r w:rsidR="00E05BA2" w:rsidRPr="0007607A">
        <w:t>6</w:t>
      </w:r>
      <w:proofErr w:type="gramStart"/>
      <w:r w:rsidR="00E05BA2" w:rsidRPr="0007607A">
        <w:t>.</w:t>
      </w:r>
      <w:r w:rsidR="006E116C" w:rsidRPr="0007607A">
        <w:t>The</w:t>
      </w:r>
      <w:proofErr w:type="gramEnd"/>
      <w:r w:rsidR="006E116C" w:rsidRPr="0007607A">
        <w:t xml:space="preserve"> </w:t>
      </w:r>
      <w:r w:rsidR="00E05BA2" w:rsidRPr="0007607A">
        <w:t>------ and ------- models are often referred to as formal models</w:t>
      </w:r>
    </w:p>
    <w:p w:rsidR="004A4D27" w:rsidRPr="0007607A" w:rsidRDefault="006E116C" w:rsidP="00111F5C">
      <w:pPr>
        <w:tabs>
          <w:tab w:val="left" w:pos="284"/>
        </w:tabs>
      </w:pPr>
      <w:r w:rsidRPr="0007607A">
        <w:t xml:space="preserve">     </w:t>
      </w:r>
      <w:proofErr w:type="gramStart"/>
      <w:r w:rsidR="00E05BA2" w:rsidRPr="0007607A">
        <w:t>a)</w:t>
      </w:r>
      <w:proofErr w:type="gramEnd"/>
      <w:r w:rsidR="00E05BA2" w:rsidRPr="0007607A">
        <w:t xml:space="preserve">Mathematical&amp; Management </w:t>
      </w:r>
      <w:r w:rsidRPr="0007607A">
        <w:t xml:space="preserve">         </w:t>
      </w:r>
      <w:r w:rsidR="00E05BA2" w:rsidRPr="0007607A">
        <w:t xml:space="preserve">b)Simulation&amp; Conceptual </w:t>
      </w:r>
    </w:p>
    <w:p w:rsidR="00E05BA2" w:rsidRPr="0007607A" w:rsidRDefault="004A4D27" w:rsidP="00111F5C">
      <w:pPr>
        <w:tabs>
          <w:tab w:val="left" w:pos="284"/>
        </w:tabs>
      </w:pPr>
      <w:r w:rsidRPr="0007607A">
        <w:tab/>
      </w:r>
      <w:r w:rsidR="00E05BA2" w:rsidRPr="0007607A">
        <w:t xml:space="preserve">c) </w:t>
      </w:r>
      <w:proofErr w:type="gramStart"/>
      <w:r w:rsidR="00E05BA2" w:rsidRPr="0007607A">
        <w:t>Conceptual  &amp;</w:t>
      </w:r>
      <w:proofErr w:type="gramEnd"/>
      <w:r w:rsidR="00E05BA2" w:rsidRPr="0007607A">
        <w:t>Mathematical</w:t>
      </w:r>
      <w:r w:rsidR="006E116C" w:rsidRPr="0007607A">
        <w:t xml:space="preserve">         </w:t>
      </w:r>
      <w:r w:rsidR="00E05BA2" w:rsidRPr="0007607A">
        <w:t xml:space="preserve"> d) Mathematical &amp;Simulation </w:t>
      </w:r>
    </w:p>
    <w:p w:rsidR="003F3C29" w:rsidRDefault="003F3C29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4</w:t>
      </w:r>
      <w:r w:rsidR="00E05BA2" w:rsidRPr="0007607A">
        <w:t>7</w:t>
      </w:r>
      <w:proofErr w:type="gramStart"/>
      <w:r w:rsidR="00E05BA2" w:rsidRPr="0007607A">
        <w:t>.Models</w:t>
      </w:r>
      <w:proofErr w:type="gramEnd"/>
      <w:r w:rsidR="00E05BA2" w:rsidRPr="0007607A">
        <w:t xml:space="preserve"> have ---------- and -----------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a)Processing &amp; Outputs </w:t>
      </w:r>
      <w:r w:rsidR="006E116C" w:rsidRPr="0007607A">
        <w:t xml:space="preserve">  </w:t>
      </w:r>
      <w:r w:rsidRPr="0007607A">
        <w:t xml:space="preserve">b)Input &amp; Processing </w:t>
      </w:r>
      <w:r w:rsidR="006E116C" w:rsidRPr="0007607A">
        <w:t xml:space="preserve">  </w:t>
      </w:r>
      <w:r w:rsidRPr="0007607A">
        <w:t>c)Input &amp; Output</w:t>
      </w:r>
      <w:r w:rsidR="006E116C" w:rsidRPr="0007607A">
        <w:t xml:space="preserve">  </w:t>
      </w:r>
      <w:r w:rsidRPr="0007607A">
        <w:t xml:space="preserve"> d)Input &amp; Parameters.</w:t>
      </w:r>
    </w:p>
    <w:p w:rsidR="004A4D27" w:rsidRPr="0007607A" w:rsidRDefault="004A4D27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4</w:t>
      </w:r>
      <w:r w:rsidR="00E05BA2" w:rsidRPr="0007607A">
        <w:t>8</w:t>
      </w:r>
      <w:proofErr w:type="gramStart"/>
      <w:r w:rsidR="00E05BA2" w:rsidRPr="0007607A">
        <w:t>.The</w:t>
      </w:r>
      <w:proofErr w:type="gramEnd"/>
      <w:r w:rsidR="00E05BA2" w:rsidRPr="0007607A">
        <w:t xml:space="preserve"> Technique of running of a model many times with random values is called the </w:t>
      </w:r>
    </w:p>
    <w:p w:rsidR="00E05BA2" w:rsidRPr="0007607A" w:rsidRDefault="006E116C" w:rsidP="00111F5C">
      <w:pPr>
        <w:tabs>
          <w:tab w:val="left" w:pos="284"/>
        </w:tabs>
      </w:pPr>
      <w:r w:rsidRPr="0007607A">
        <w:t xml:space="preserve">     </w:t>
      </w:r>
      <w:proofErr w:type="gramStart"/>
      <w:r w:rsidR="00E05BA2" w:rsidRPr="0007607A">
        <w:t>a)</w:t>
      </w:r>
      <w:proofErr w:type="spellStart"/>
      <w:proofErr w:type="gramEnd"/>
      <w:r w:rsidR="00E05BA2" w:rsidRPr="0007607A">
        <w:t>Montecarlo</w:t>
      </w:r>
      <w:proofErr w:type="spellEnd"/>
      <w:r w:rsidR="00E05BA2" w:rsidRPr="0007607A">
        <w:t xml:space="preserve"> </w:t>
      </w:r>
      <w:r w:rsidRPr="0007607A">
        <w:t xml:space="preserve">      </w:t>
      </w:r>
      <w:r w:rsidR="00E05BA2" w:rsidRPr="0007607A">
        <w:t xml:space="preserve">b)Hill-Climbing </w:t>
      </w:r>
      <w:r w:rsidRPr="0007607A">
        <w:t xml:space="preserve">     </w:t>
      </w:r>
      <w:r w:rsidR="00E05BA2" w:rsidRPr="0007607A">
        <w:t>c)Testing</w:t>
      </w:r>
      <w:r w:rsidRPr="0007607A">
        <w:t xml:space="preserve">         </w:t>
      </w:r>
      <w:r w:rsidR="00E05BA2" w:rsidRPr="0007607A">
        <w:t>d)Variability.</w:t>
      </w:r>
    </w:p>
    <w:p w:rsidR="004A4D27" w:rsidRPr="0007607A" w:rsidRDefault="004A4D27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4</w:t>
      </w:r>
      <w:r w:rsidR="00E05BA2" w:rsidRPr="0007607A">
        <w:t>9</w:t>
      </w:r>
      <w:proofErr w:type="gramStart"/>
      <w:r w:rsidR="00E05BA2" w:rsidRPr="0007607A">
        <w:t>.-------</w:t>
      </w:r>
      <w:proofErr w:type="gramEnd"/>
      <w:r w:rsidR="00E05BA2" w:rsidRPr="0007607A">
        <w:t>is based on optimizing models</w:t>
      </w:r>
    </w:p>
    <w:p w:rsidR="00E05BA2" w:rsidRPr="0007607A" w:rsidRDefault="006E116C" w:rsidP="00111F5C">
      <w:pPr>
        <w:tabs>
          <w:tab w:val="left" w:pos="284"/>
        </w:tabs>
      </w:pPr>
      <w:r w:rsidRPr="0007607A">
        <w:t xml:space="preserve">   </w:t>
      </w:r>
      <w:proofErr w:type="gramStart"/>
      <w:r w:rsidR="00E05BA2" w:rsidRPr="0007607A">
        <w:t>a)</w:t>
      </w:r>
      <w:proofErr w:type="gramEnd"/>
      <w:r w:rsidR="00E05BA2" w:rsidRPr="0007607A">
        <w:t xml:space="preserve">CRM </w:t>
      </w:r>
      <w:r w:rsidRPr="0007607A">
        <w:t xml:space="preserve">      </w:t>
      </w:r>
      <w:r w:rsidR="00E05BA2" w:rsidRPr="0007607A">
        <w:t xml:space="preserve"> b)APS  </w:t>
      </w:r>
      <w:r w:rsidRPr="0007607A">
        <w:t xml:space="preserve">      </w:t>
      </w:r>
      <w:r w:rsidR="00E05BA2" w:rsidRPr="0007607A">
        <w:t xml:space="preserve">c)SRM   </w:t>
      </w:r>
      <w:r w:rsidRPr="0007607A">
        <w:t xml:space="preserve">           </w:t>
      </w:r>
      <w:r w:rsidR="00E05BA2" w:rsidRPr="0007607A">
        <w:t>d)CRM &amp;SRM  .</w:t>
      </w:r>
    </w:p>
    <w:p w:rsidR="004A4D27" w:rsidRPr="0007607A" w:rsidRDefault="004A4D27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5</w:t>
      </w:r>
      <w:r w:rsidR="00E05BA2" w:rsidRPr="0007607A">
        <w:t>0</w:t>
      </w:r>
      <w:proofErr w:type="gramStart"/>
      <w:r w:rsidR="00E05BA2" w:rsidRPr="0007607A">
        <w:t>.Supply</w:t>
      </w:r>
      <w:proofErr w:type="gramEnd"/>
      <w:r w:rsidR="00E05BA2" w:rsidRPr="0007607A">
        <w:t xml:space="preserve"> Chain event  </w:t>
      </w:r>
      <w:proofErr w:type="spellStart"/>
      <w:r w:rsidR="00E05BA2" w:rsidRPr="0007607A">
        <w:t>managementsoftware,which</w:t>
      </w:r>
      <w:proofErr w:type="spellEnd"/>
      <w:r w:rsidR="00E05BA2" w:rsidRPr="0007607A">
        <w:t xml:space="preserve"> offers</w:t>
      </w:r>
    </w:p>
    <w:p w:rsidR="004A4D27" w:rsidRPr="0007607A" w:rsidRDefault="006E116C" w:rsidP="00111F5C">
      <w:pPr>
        <w:tabs>
          <w:tab w:val="left" w:pos="284"/>
        </w:tabs>
      </w:pPr>
      <w:r w:rsidRPr="0007607A">
        <w:t xml:space="preserve">      </w:t>
      </w:r>
      <w:proofErr w:type="gramStart"/>
      <w:r w:rsidR="00E05BA2" w:rsidRPr="0007607A">
        <w:t>a)</w:t>
      </w:r>
      <w:proofErr w:type="gramEnd"/>
      <w:r w:rsidR="00E05BA2" w:rsidRPr="0007607A">
        <w:t xml:space="preserve">ability to define business process </w:t>
      </w:r>
      <w:r w:rsidR="004A4D27" w:rsidRPr="0007607A">
        <w:tab/>
      </w:r>
      <w:r w:rsidR="00E05BA2" w:rsidRPr="0007607A">
        <w:t xml:space="preserve">b)ability to declare  business rule </w:t>
      </w:r>
    </w:p>
    <w:p w:rsidR="00E05BA2" w:rsidRPr="0007607A" w:rsidRDefault="004A4D27" w:rsidP="00111F5C">
      <w:pPr>
        <w:tabs>
          <w:tab w:val="left" w:pos="284"/>
        </w:tabs>
      </w:pPr>
      <w:r w:rsidRPr="0007607A">
        <w:tab/>
      </w:r>
      <w:proofErr w:type="gramStart"/>
      <w:r w:rsidR="00E05BA2" w:rsidRPr="0007607A">
        <w:t>c)ability</w:t>
      </w:r>
      <w:proofErr w:type="gramEnd"/>
      <w:r w:rsidR="00E05BA2" w:rsidRPr="0007607A">
        <w:t xml:space="preserve"> to define business rule  </w:t>
      </w:r>
      <w:r w:rsidRPr="0007607A">
        <w:tab/>
      </w:r>
      <w:r w:rsidRPr="0007607A">
        <w:tab/>
      </w:r>
      <w:r w:rsidR="00E05BA2" w:rsidRPr="0007607A">
        <w:t>d)ability to define  management  process.</w:t>
      </w:r>
    </w:p>
    <w:p w:rsidR="00E05BA2" w:rsidRPr="0007607A" w:rsidRDefault="00E05BA2" w:rsidP="00111F5C">
      <w:pPr>
        <w:tabs>
          <w:tab w:val="left" w:pos="284"/>
        </w:tabs>
        <w:jc w:val="center"/>
      </w:pPr>
    </w:p>
    <w:p w:rsidR="006E116C" w:rsidRPr="0007607A" w:rsidRDefault="004A4D27" w:rsidP="00111F5C">
      <w:pPr>
        <w:tabs>
          <w:tab w:val="left" w:pos="284"/>
        </w:tabs>
      </w:pPr>
      <w:r w:rsidRPr="0007607A">
        <w:t>5</w:t>
      </w:r>
      <w:r w:rsidR="001244FE" w:rsidRPr="0007607A">
        <w:t>1</w:t>
      </w:r>
      <w:r w:rsidR="00E05BA2" w:rsidRPr="0007607A">
        <w:t xml:space="preserve">.   Which step is often a </w:t>
      </w:r>
      <w:proofErr w:type="gramStart"/>
      <w:r w:rsidR="00E05BA2" w:rsidRPr="0007607A">
        <w:t>complex  process</w:t>
      </w:r>
      <w:proofErr w:type="gramEnd"/>
      <w:r w:rsidR="00E05BA2" w:rsidRPr="0007607A">
        <w:t xml:space="preserve"> in its own right, involving a sequence of </w:t>
      </w:r>
    </w:p>
    <w:p w:rsidR="00E05BA2" w:rsidRPr="0007607A" w:rsidRDefault="006E116C" w:rsidP="00111F5C">
      <w:pPr>
        <w:tabs>
          <w:tab w:val="left" w:pos="284"/>
        </w:tabs>
      </w:pPr>
      <w:r w:rsidRPr="0007607A">
        <w:t xml:space="preserve">        </w:t>
      </w:r>
      <w:proofErr w:type="gramStart"/>
      <w:r w:rsidR="00E05BA2" w:rsidRPr="0007607A">
        <w:t>sophisticated</w:t>
      </w:r>
      <w:proofErr w:type="gramEnd"/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  </w:t>
      </w:r>
      <w:proofErr w:type="gramStart"/>
      <w:r w:rsidRPr="0007607A">
        <w:t>tasks</w:t>
      </w:r>
      <w:proofErr w:type="gramEnd"/>
      <w:r w:rsidRPr="0007607A">
        <w:t>.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</w:t>
      </w:r>
      <w:r w:rsidR="006E116C" w:rsidRPr="0007607A">
        <w:t xml:space="preserve"> </w:t>
      </w:r>
      <w:r w:rsidRPr="0007607A">
        <w:t xml:space="preserve">    a)  </w:t>
      </w:r>
      <w:proofErr w:type="gramStart"/>
      <w:r w:rsidRPr="0007607A">
        <w:t>buying</w:t>
      </w:r>
      <w:proofErr w:type="gramEnd"/>
      <w:r w:rsidRPr="0007607A">
        <w:t xml:space="preserve">             b)  Selling                    c ) Scheduling                        d)  Privacy</w:t>
      </w:r>
    </w:p>
    <w:p w:rsidR="004A4D27" w:rsidRPr="0007607A" w:rsidRDefault="004A4D27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lastRenderedPageBreak/>
        <w:t>5</w:t>
      </w:r>
      <w:r w:rsidR="001244FE" w:rsidRPr="0007607A">
        <w:t>2.</w:t>
      </w:r>
      <w:r w:rsidR="00E05BA2" w:rsidRPr="0007607A">
        <w:t xml:space="preserve">  Which standard procedure is to set a target level of </w:t>
      </w:r>
      <w:proofErr w:type="gramStart"/>
      <w:r w:rsidR="00E05BA2" w:rsidRPr="0007607A">
        <w:t>product  availability</w:t>
      </w:r>
      <w:proofErr w:type="gramEnd"/>
      <w:r w:rsidR="00E05BA2" w:rsidRPr="0007607A">
        <w:t xml:space="preserve"> _____________</w:t>
      </w:r>
    </w:p>
    <w:p w:rsidR="004A4D27" w:rsidRPr="0007607A" w:rsidRDefault="00E05BA2" w:rsidP="00111F5C">
      <w:pPr>
        <w:tabs>
          <w:tab w:val="left" w:pos="284"/>
        </w:tabs>
      </w:pPr>
      <w:r w:rsidRPr="0007607A">
        <w:t xml:space="preserve">     a) Order fill rate </w:t>
      </w:r>
      <w:r w:rsidR="004A4D27" w:rsidRPr="0007607A">
        <w:tab/>
      </w:r>
      <w:r w:rsidR="004A4D27" w:rsidRPr="0007607A">
        <w:tab/>
      </w:r>
      <w:r w:rsidR="006E116C" w:rsidRPr="0007607A">
        <w:t xml:space="preserve">       </w:t>
      </w:r>
      <w:r w:rsidRPr="0007607A">
        <w:t>b</w:t>
      </w:r>
      <w:proofErr w:type="gramStart"/>
      <w:r w:rsidRPr="0007607A">
        <w:t>)  Item</w:t>
      </w:r>
      <w:proofErr w:type="gramEnd"/>
      <w:r w:rsidRPr="0007607A">
        <w:t xml:space="preserve"> fill rate        </w:t>
      </w:r>
    </w:p>
    <w:p w:rsidR="00E05BA2" w:rsidRPr="0007607A" w:rsidRDefault="004A4D27" w:rsidP="00111F5C">
      <w:pPr>
        <w:tabs>
          <w:tab w:val="left" w:pos="284"/>
        </w:tabs>
      </w:pPr>
      <w:r w:rsidRPr="0007607A">
        <w:tab/>
      </w:r>
      <w:r w:rsidR="00E05BA2" w:rsidRPr="0007607A">
        <w:t xml:space="preserve">c)  Customer service level </w:t>
      </w:r>
      <w:r w:rsidR="006E116C" w:rsidRPr="0007607A">
        <w:t xml:space="preserve">     </w:t>
      </w:r>
      <w:r w:rsidR="00E05BA2" w:rsidRPr="0007607A">
        <w:t xml:space="preserve"> d) Economy order quantity</w:t>
      </w:r>
    </w:p>
    <w:p w:rsidR="004A4D27" w:rsidRPr="0007607A" w:rsidRDefault="004A4D27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5</w:t>
      </w:r>
      <w:r w:rsidR="0002104F" w:rsidRPr="0007607A">
        <w:t>3</w:t>
      </w:r>
      <w:r w:rsidR="00E05BA2" w:rsidRPr="0007607A">
        <w:t xml:space="preserve">. Which is accessible to companies that have been approved for </w:t>
      </w:r>
      <w:proofErr w:type="gramStart"/>
      <w:r w:rsidR="00E05BA2" w:rsidRPr="0007607A">
        <w:t>membership.</w:t>
      </w:r>
      <w:proofErr w:type="gramEnd"/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   a) Public exchange   b</w:t>
      </w:r>
      <w:proofErr w:type="gramStart"/>
      <w:r w:rsidRPr="0007607A">
        <w:t>)  Captive</w:t>
      </w:r>
      <w:proofErr w:type="gramEnd"/>
      <w:r w:rsidRPr="0007607A">
        <w:t xml:space="preserve"> exchange    c)  Electronic exchange d)  Private exchange</w:t>
      </w:r>
    </w:p>
    <w:p w:rsidR="004A4D27" w:rsidRPr="0007607A" w:rsidRDefault="004A4D27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5</w:t>
      </w:r>
      <w:r w:rsidR="0002104F" w:rsidRPr="0007607A">
        <w:t>4</w:t>
      </w:r>
      <w:r w:rsidR="00E05BA2" w:rsidRPr="0007607A">
        <w:t xml:space="preserve">.  Which is on the web reduce the time and tedium of this process to a fraction of its former </w:t>
      </w:r>
      <w:r w:rsidRPr="0007607A">
        <w:tab/>
      </w:r>
      <w:r w:rsidRPr="0007607A">
        <w:tab/>
      </w:r>
      <w:r w:rsidR="006E116C" w:rsidRPr="0007607A">
        <w:t xml:space="preserve">    </w:t>
      </w:r>
      <w:r w:rsidR="00E05BA2" w:rsidRPr="0007607A">
        <w:t>level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   a) Electronic </w:t>
      </w:r>
      <w:proofErr w:type="gramStart"/>
      <w:r w:rsidRPr="0007607A">
        <w:t>catalogue  b</w:t>
      </w:r>
      <w:proofErr w:type="gramEnd"/>
      <w:r w:rsidRPr="0007607A">
        <w:t>) E-mail      c)  E-Meeting      d)  Electronic  Auctions</w:t>
      </w:r>
    </w:p>
    <w:p w:rsidR="004A4D27" w:rsidRPr="0007607A" w:rsidRDefault="004A4D27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5</w:t>
      </w:r>
      <w:r w:rsidR="0002104F" w:rsidRPr="0007607A">
        <w:t>5</w:t>
      </w:r>
      <w:r w:rsidR="00E05BA2" w:rsidRPr="0007607A">
        <w:t xml:space="preserve">.  Which is measured from the time a </w:t>
      </w:r>
      <w:proofErr w:type="gramStart"/>
      <w:r w:rsidR="00E05BA2" w:rsidRPr="0007607A">
        <w:t>request  for</w:t>
      </w:r>
      <w:proofErr w:type="gramEnd"/>
      <w:r w:rsidR="00E05BA2" w:rsidRPr="0007607A">
        <w:t xml:space="preserve"> goods is submitted for purchasing to time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   </w:t>
      </w:r>
      <w:proofErr w:type="gramStart"/>
      <w:r w:rsidRPr="0007607A">
        <w:t>those</w:t>
      </w:r>
      <w:proofErr w:type="gramEnd"/>
      <w:r w:rsidRPr="0007607A">
        <w:t xml:space="preserve"> goods available for use.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   a)  </w:t>
      </w:r>
      <w:proofErr w:type="gramStart"/>
      <w:r w:rsidRPr="0007607A">
        <w:t>Fulfillment  times</w:t>
      </w:r>
      <w:proofErr w:type="gramEnd"/>
      <w:r w:rsidRPr="0007607A">
        <w:t xml:space="preserve">  b) </w:t>
      </w:r>
      <w:proofErr w:type="spellStart"/>
      <w:r w:rsidRPr="0007607A">
        <w:t>Replenshment</w:t>
      </w:r>
      <w:proofErr w:type="spellEnd"/>
      <w:r w:rsidRPr="0007607A">
        <w:t xml:space="preserve">    c)  Response time      d)  Bursting time</w:t>
      </w:r>
    </w:p>
    <w:p w:rsidR="004A4D27" w:rsidRPr="0007607A" w:rsidRDefault="004A4D27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5</w:t>
      </w:r>
      <w:r w:rsidR="0002104F" w:rsidRPr="0007607A">
        <w:t>6</w:t>
      </w:r>
      <w:r w:rsidR="00E05BA2" w:rsidRPr="0007607A">
        <w:t xml:space="preserve">. Which </w:t>
      </w:r>
      <w:proofErr w:type="gramStart"/>
      <w:r w:rsidR="00E05BA2" w:rsidRPr="0007607A">
        <w:t>values  range</w:t>
      </w:r>
      <w:proofErr w:type="gramEnd"/>
      <w:r w:rsidR="00E05BA2" w:rsidRPr="0007607A">
        <w:t xml:space="preserve"> from the leisurely place of ocean freighters to the blur of parts</w:t>
      </w:r>
    </w:p>
    <w:p w:rsidR="00E05BA2" w:rsidRPr="0007607A" w:rsidRDefault="006E116C" w:rsidP="00111F5C">
      <w:pPr>
        <w:tabs>
          <w:tab w:val="left" w:pos="284"/>
        </w:tabs>
      </w:pPr>
      <w:r w:rsidRPr="0007607A">
        <w:t xml:space="preserve">        </w:t>
      </w:r>
      <w:proofErr w:type="gramStart"/>
      <w:r w:rsidR="00E05BA2" w:rsidRPr="0007607A">
        <w:t xml:space="preserve">flying  </w:t>
      </w:r>
      <w:proofErr w:type="spellStart"/>
      <w:r w:rsidR="00E05BA2" w:rsidRPr="0007607A">
        <w:t>throughphenumatic</w:t>
      </w:r>
      <w:proofErr w:type="spellEnd"/>
      <w:proofErr w:type="gramEnd"/>
      <w:r w:rsidR="00E05BA2" w:rsidRPr="0007607A">
        <w:t xml:space="preserve"> tubes.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   a) Velocity        b</w:t>
      </w:r>
      <w:proofErr w:type="gramStart"/>
      <w:r w:rsidRPr="0007607A">
        <w:t>)  Time</w:t>
      </w:r>
      <w:proofErr w:type="gramEnd"/>
      <w:r w:rsidRPr="0007607A">
        <w:t xml:space="preserve">                        c)  Volume                  d)  Speed</w:t>
      </w:r>
    </w:p>
    <w:p w:rsidR="00E05BA2" w:rsidRPr="0007607A" w:rsidRDefault="004A4D27" w:rsidP="00111F5C">
      <w:pPr>
        <w:tabs>
          <w:tab w:val="left" w:pos="284"/>
        </w:tabs>
      </w:pPr>
      <w:r w:rsidRPr="0007607A">
        <w:t>5</w:t>
      </w:r>
      <w:r w:rsidR="0002104F" w:rsidRPr="0007607A">
        <w:t>7</w:t>
      </w:r>
      <w:r w:rsidR="00E05BA2" w:rsidRPr="0007607A">
        <w:t xml:space="preserve">. Which is the most systematic approach to allocating the </w:t>
      </w:r>
      <w:proofErr w:type="gramStart"/>
      <w:r w:rsidR="00E05BA2" w:rsidRPr="0007607A">
        <w:t>Indirect</w:t>
      </w:r>
      <w:proofErr w:type="gramEnd"/>
      <w:r w:rsidR="00E05BA2" w:rsidRPr="0007607A">
        <w:t xml:space="preserve"> costs.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 a) Function based costing   b) Staffing level </w:t>
      </w:r>
      <w:proofErr w:type="gramStart"/>
      <w:r w:rsidRPr="0007607A">
        <w:t>based  c</w:t>
      </w:r>
      <w:proofErr w:type="gramEnd"/>
      <w:r w:rsidRPr="0007607A">
        <w:t>) Activity based   d)   Work flow based</w:t>
      </w:r>
    </w:p>
    <w:p w:rsidR="004A4D27" w:rsidRPr="0007607A" w:rsidRDefault="004A4D27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5</w:t>
      </w:r>
      <w:r w:rsidR="0002104F" w:rsidRPr="0007607A">
        <w:t>8</w:t>
      </w:r>
      <w:r w:rsidR="00E05BA2" w:rsidRPr="0007607A">
        <w:t xml:space="preserve">.  Which ratio </w:t>
      </w:r>
      <w:proofErr w:type="gramStart"/>
      <w:r w:rsidR="00E05BA2" w:rsidRPr="0007607A">
        <w:t>is  the</w:t>
      </w:r>
      <w:proofErr w:type="gramEnd"/>
      <w:r w:rsidR="00E05BA2" w:rsidRPr="0007607A">
        <w:t xml:space="preserve"> most common measure for conventional production.</w:t>
      </w:r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   a) Spatial           b)   Turnover           c)   Return on Investigating    d)   Inventory</w:t>
      </w:r>
    </w:p>
    <w:p w:rsidR="004A4D27" w:rsidRPr="0007607A" w:rsidRDefault="004A4D27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5</w:t>
      </w:r>
      <w:r w:rsidR="0002104F" w:rsidRPr="0007607A">
        <w:t>9</w:t>
      </w:r>
      <w:r w:rsidR="00E05BA2" w:rsidRPr="0007607A">
        <w:t xml:space="preserve">.  Which measures solicit feedback from customers who might otherwise remain </w:t>
      </w:r>
      <w:proofErr w:type="gramStart"/>
      <w:r w:rsidR="00E05BA2" w:rsidRPr="0007607A">
        <w:t>silent.</w:t>
      </w:r>
      <w:proofErr w:type="gramEnd"/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  a) Passive      b)   On-line deliver    c</w:t>
      </w:r>
      <w:proofErr w:type="gramStart"/>
      <w:r w:rsidRPr="0007607A">
        <w:t>)  Effectiveness</w:t>
      </w:r>
      <w:proofErr w:type="gramEnd"/>
      <w:r w:rsidRPr="0007607A">
        <w:t xml:space="preserve">        d)  </w:t>
      </w:r>
      <w:r w:rsidR="003857D9" w:rsidRPr="0007607A">
        <w:t xml:space="preserve">Turnover   </w:t>
      </w:r>
    </w:p>
    <w:p w:rsidR="004A4D27" w:rsidRPr="0007607A" w:rsidRDefault="004A4D27" w:rsidP="00111F5C">
      <w:pPr>
        <w:tabs>
          <w:tab w:val="left" w:pos="284"/>
        </w:tabs>
      </w:pPr>
    </w:p>
    <w:p w:rsidR="00E05BA2" w:rsidRPr="0007607A" w:rsidRDefault="004A4D27" w:rsidP="00111F5C">
      <w:pPr>
        <w:tabs>
          <w:tab w:val="left" w:pos="284"/>
        </w:tabs>
      </w:pPr>
      <w:r w:rsidRPr="0007607A">
        <w:t>6</w:t>
      </w:r>
      <w:r w:rsidR="0002104F" w:rsidRPr="0007607A">
        <w:t>0</w:t>
      </w:r>
      <w:r w:rsidR="00E05BA2" w:rsidRPr="0007607A">
        <w:t xml:space="preserve">.  Which is referred to the interval between repetitions of a periodic </w:t>
      </w:r>
      <w:proofErr w:type="gramStart"/>
      <w:r w:rsidR="00E05BA2" w:rsidRPr="0007607A">
        <w:t>process.</w:t>
      </w:r>
      <w:proofErr w:type="gramEnd"/>
    </w:p>
    <w:p w:rsidR="00E05BA2" w:rsidRPr="0007607A" w:rsidRDefault="00E05BA2" w:rsidP="00111F5C">
      <w:pPr>
        <w:tabs>
          <w:tab w:val="left" w:pos="284"/>
        </w:tabs>
      </w:pPr>
      <w:r w:rsidRPr="0007607A">
        <w:t xml:space="preserve">        a) Cash-to-Cash time   b) Fulfillment    c) Cycle time        d</w:t>
      </w:r>
      <w:proofErr w:type="gramStart"/>
      <w:r w:rsidRPr="0007607A">
        <w:t>)  Spatial</w:t>
      </w:r>
      <w:proofErr w:type="gramEnd"/>
      <w:r w:rsidRPr="0007607A">
        <w:t xml:space="preserve"> time       </w:t>
      </w:r>
    </w:p>
    <w:p w:rsidR="004A4D27" w:rsidRPr="0007607A" w:rsidRDefault="004A4D27" w:rsidP="00111F5C">
      <w:pPr>
        <w:tabs>
          <w:tab w:val="left" w:pos="284"/>
        </w:tabs>
      </w:pPr>
    </w:p>
    <w:p w:rsidR="004A4D27" w:rsidRPr="0007607A" w:rsidRDefault="004A4D27" w:rsidP="00111F5C">
      <w:pPr>
        <w:tabs>
          <w:tab w:val="left" w:pos="284"/>
        </w:tabs>
        <w:rPr>
          <w:b/>
        </w:rPr>
      </w:pPr>
      <w:r w:rsidRPr="0007607A">
        <w:rPr>
          <w:b/>
        </w:rPr>
        <w:t>UNIT – IV</w:t>
      </w:r>
    </w:p>
    <w:p w:rsidR="004A4D27" w:rsidRPr="0007607A" w:rsidRDefault="004A4D27" w:rsidP="00111F5C">
      <w:pPr>
        <w:tabs>
          <w:tab w:val="left" w:pos="284"/>
        </w:tabs>
        <w:rPr>
          <w:b/>
        </w:rPr>
      </w:pPr>
    </w:p>
    <w:p w:rsidR="00156F03" w:rsidRPr="0007607A" w:rsidRDefault="004A4D27" w:rsidP="00111F5C">
      <w:pPr>
        <w:tabs>
          <w:tab w:val="left" w:pos="284"/>
        </w:tabs>
        <w:rPr>
          <w:sz w:val="22"/>
          <w:szCs w:val="22"/>
        </w:rPr>
      </w:pPr>
      <w:r w:rsidRPr="0007607A">
        <w:rPr>
          <w:sz w:val="22"/>
          <w:szCs w:val="22"/>
        </w:rPr>
        <w:t>6</w:t>
      </w:r>
      <w:r w:rsidR="00A07660" w:rsidRPr="0007607A">
        <w:rPr>
          <w:sz w:val="22"/>
          <w:szCs w:val="22"/>
        </w:rPr>
        <w:t>1</w:t>
      </w:r>
      <w:r w:rsidR="00156F03" w:rsidRPr="0007607A">
        <w:rPr>
          <w:sz w:val="22"/>
          <w:szCs w:val="22"/>
        </w:rPr>
        <w:t>.</w:t>
      </w:r>
      <w:r w:rsidR="00156F03" w:rsidRPr="0007607A">
        <w:rPr>
          <w:sz w:val="22"/>
          <w:szCs w:val="22"/>
        </w:rPr>
        <w:tab/>
        <w:t xml:space="preserve">Which forecasts </w:t>
      </w:r>
      <w:proofErr w:type="gramStart"/>
      <w:r w:rsidR="00156F03" w:rsidRPr="0007607A">
        <w:rPr>
          <w:sz w:val="22"/>
          <w:szCs w:val="22"/>
        </w:rPr>
        <w:t>substantially  by</w:t>
      </w:r>
      <w:proofErr w:type="gramEnd"/>
      <w:r w:rsidR="00156F03" w:rsidRPr="0007607A">
        <w:rPr>
          <w:sz w:val="22"/>
          <w:szCs w:val="22"/>
        </w:rPr>
        <w:t xml:space="preserve"> updating them continuously</w:t>
      </w:r>
      <w:r w:rsidR="006E116C" w:rsidRPr="0007607A">
        <w:rPr>
          <w:sz w:val="22"/>
          <w:szCs w:val="22"/>
        </w:rPr>
        <w:t xml:space="preserve"> </w:t>
      </w:r>
      <w:r w:rsidR="00156F03" w:rsidRPr="0007607A">
        <w:rPr>
          <w:sz w:val="22"/>
          <w:szCs w:val="22"/>
        </w:rPr>
        <w:t xml:space="preserve">  based on current  sales.</w:t>
      </w:r>
    </w:p>
    <w:p w:rsidR="00156F03" w:rsidRPr="0007607A" w:rsidRDefault="00156F03" w:rsidP="00111F5C">
      <w:pPr>
        <w:tabs>
          <w:tab w:val="left" w:pos="284"/>
        </w:tabs>
        <w:rPr>
          <w:sz w:val="22"/>
          <w:szCs w:val="22"/>
          <w:shd w:val="clear" w:color="auto" w:fill="FFFFFF"/>
        </w:rPr>
      </w:pPr>
      <w:r w:rsidRPr="0007607A">
        <w:rPr>
          <w:sz w:val="22"/>
          <w:szCs w:val="22"/>
        </w:rPr>
        <w:t xml:space="preserve">      a) </w:t>
      </w:r>
      <w:proofErr w:type="gramStart"/>
      <w:r w:rsidRPr="0007607A">
        <w:rPr>
          <w:sz w:val="22"/>
          <w:szCs w:val="22"/>
        </w:rPr>
        <w:t>static</w:t>
      </w:r>
      <w:proofErr w:type="gramEnd"/>
      <w:r w:rsidRPr="0007607A">
        <w:rPr>
          <w:sz w:val="22"/>
          <w:szCs w:val="22"/>
        </w:rPr>
        <w:t xml:space="preserve"> forecast    b) Demand   c) dynamic   d)Aggregate</w:t>
      </w:r>
    </w:p>
    <w:p w:rsidR="00156F03" w:rsidRPr="0007607A" w:rsidRDefault="00156F03" w:rsidP="00111F5C">
      <w:pPr>
        <w:tabs>
          <w:tab w:val="left" w:pos="284"/>
        </w:tabs>
        <w:rPr>
          <w:sz w:val="6"/>
          <w:szCs w:val="22"/>
        </w:rPr>
      </w:pPr>
    </w:p>
    <w:p w:rsidR="003F3C29" w:rsidRDefault="003F3C29" w:rsidP="00111F5C">
      <w:pPr>
        <w:tabs>
          <w:tab w:val="left" w:pos="284"/>
        </w:tabs>
        <w:rPr>
          <w:sz w:val="22"/>
          <w:szCs w:val="22"/>
        </w:rPr>
      </w:pPr>
    </w:p>
    <w:p w:rsidR="00156F03" w:rsidRPr="0007607A" w:rsidRDefault="004A4D27" w:rsidP="00111F5C">
      <w:pPr>
        <w:tabs>
          <w:tab w:val="left" w:pos="284"/>
        </w:tabs>
        <w:rPr>
          <w:sz w:val="22"/>
          <w:szCs w:val="22"/>
        </w:rPr>
      </w:pPr>
      <w:r w:rsidRPr="0007607A">
        <w:rPr>
          <w:sz w:val="22"/>
          <w:szCs w:val="22"/>
        </w:rPr>
        <w:t>6</w:t>
      </w:r>
      <w:r w:rsidR="00A07660" w:rsidRPr="0007607A">
        <w:rPr>
          <w:sz w:val="22"/>
          <w:szCs w:val="22"/>
        </w:rPr>
        <w:t>2</w:t>
      </w:r>
      <w:r w:rsidR="00156F03" w:rsidRPr="0007607A">
        <w:rPr>
          <w:sz w:val="22"/>
          <w:szCs w:val="22"/>
        </w:rPr>
        <w:t>.</w:t>
      </w:r>
      <w:r w:rsidR="00156F03" w:rsidRPr="0007607A">
        <w:rPr>
          <w:sz w:val="22"/>
          <w:szCs w:val="22"/>
        </w:rPr>
        <w:tab/>
        <w:t xml:space="preserve">Which are not </w:t>
      </w:r>
      <w:proofErr w:type="gramStart"/>
      <w:r w:rsidR="00156F03" w:rsidRPr="0007607A">
        <w:rPr>
          <w:sz w:val="22"/>
          <w:szCs w:val="22"/>
        </w:rPr>
        <w:t>systematic  components</w:t>
      </w:r>
      <w:proofErr w:type="gramEnd"/>
      <w:r w:rsidR="00156F03" w:rsidRPr="0007607A">
        <w:rPr>
          <w:sz w:val="22"/>
          <w:szCs w:val="22"/>
        </w:rPr>
        <w:t xml:space="preserve"> of demand.</w:t>
      </w:r>
    </w:p>
    <w:p w:rsidR="00156F03" w:rsidRPr="0007607A" w:rsidRDefault="00156F03" w:rsidP="00111F5C">
      <w:pPr>
        <w:tabs>
          <w:tab w:val="left" w:pos="284"/>
        </w:tabs>
        <w:rPr>
          <w:sz w:val="22"/>
          <w:szCs w:val="22"/>
        </w:rPr>
      </w:pPr>
      <w:r w:rsidRPr="0007607A">
        <w:rPr>
          <w:sz w:val="22"/>
          <w:szCs w:val="22"/>
        </w:rPr>
        <w:t xml:space="preserve">      a) Level      </w:t>
      </w:r>
      <w:r w:rsidR="006E116C" w:rsidRPr="0007607A">
        <w:rPr>
          <w:sz w:val="22"/>
          <w:szCs w:val="22"/>
        </w:rPr>
        <w:t xml:space="preserve">    </w:t>
      </w:r>
      <w:r w:rsidRPr="0007607A">
        <w:rPr>
          <w:sz w:val="22"/>
          <w:szCs w:val="22"/>
        </w:rPr>
        <w:t>b</w:t>
      </w:r>
      <w:proofErr w:type="gramStart"/>
      <w:r w:rsidRPr="0007607A">
        <w:rPr>
          <w:sz w:val="22"/>
          <w:szCs w:val="22"/>
        </w:rPr>
        <w:t>)  Trend</w:t>
      </w:r>
      <w:proofErr w:type="gramEnd"/>
      <w:r w:rsidRPr="0007607A">
        <w:rPr>
          <w:sz w:val="22"/>
          <w:szCs w:val="22"/>
        </w:rPr>
        <w:t xml:space="preserve">     </w:t>
      </w:r>
      <w:r w:rsidR="006E116C" w:rsidRPr="0007607A">
        <w:rPr>
          <w:sz w:val="22"/>
          <w:szCs w:val="22"/>
        </w:rPr>
        <w:t xml:space="preserve">     </w:t>
      </w:r>
      <w:r w:rsidRPr="0007607A">
        <w:rPr>
          <w:sz w:val="22"/>
          <w:szCs w:val="22"/>
        </w:rPr>
        <w:t xml:space="preserve"> c)   Seasonal             d)  Random</w:t>
      </w:r>
    </w:p>
    <w:p w:rsidR="00A07660" w:rsidRPr="0007607A" w:rsidRDefault="00A07660" w:rsidP="00111F5C">
      <w:pPr>
        <w:tabs>
          <w:tab w:val="left" w:pos="284"/>
        </w:tabs>
        <w:rPr>
          <w:sz w:val="22"/>
          <w:szCs w:val="22"/>
        </w:rPr>
      </w:pPr>
    </w:p>
    <w:p w:rsidR="00156F03" w:rsidRPr="0007607A" w:rsidRDefault="004A4D27" w:rsidP="00111F5C">
      <w:pPr>
        <w:tabs>
          <w:tab w:val="left" w:pos="284"/>
        </w:tabs>
        <w:rPr>
          <w:sz w:val="22"/>
          <w:szCs w:val="22"/>
        </w:rPr>
      </w:pPr>
      <w:r w:rsidRPr="0007607A">
        <w:rPr>
          <w:sz w:val="22"/>
          <w:szCs w:val="22"/>
        </w:rPr>
        <w:t>6</w:t>
      </w:r>
      <w:r w:rsidR="00A07660" w:rsidRPr="0007607A">
        <w:rPr>
          <w:sz w:val="22"/>
          <w:szCs w:val="22"/>
        </w:rPr>
        <w:t>3</w:t>
      </w:r>
      <w:r w:rsidR="00156F03" w:rsidRPr="0007607A">
        <w:rPr>
          <w:sz w:val="22"/>
          <w:szCs w:val="22"/>
        </w:rPr>
        <w:t>.</w:t>
      </w:r>
      <w:r w:rsidR="00156F03" w:rsidRPr="0007607A">
        <w:rPr>
          <w:sz w:val="22"/>
          <w:szCs w:val="22"/>
        </w:rPr>
        <w:tab/>
      </w:r>
      <w:proofErr w:type="gramStart"/>
      <w:r w:rsidR="00156F03" w:rsidRPr="0007607A">
        <w:rPr>
          <w:sz w:val="22"/>
          <w:szCs w:val="22"/>
        </w:rPr>
        <w:t>Which  analysis</w:t>
      </w:r>
      <w:proofErr w:type="gramEnd"/>
      <w:r w:rsidR="00156F03" w:rsidRPr="0007607A">
        <w:rPr>
          <w:sz w:val="22"/>
          <w:szCs w:val="22"/>
        </w:rPr>
        <w:t xml:space="preserve"> makes a clear prediction  about the sales.</w:t>
      </w:r>
    </w:p>
    <w:p w:rsidR="00156F03" w:rsidRPr="0007607A" w:rsidRDefault="00156F03" w:rsidP="00111F5C">
      <w:pPr>
        <w:tabs>
          <w:tab w:val="left" w:pos="284"/>
        </w:tabs>
        <w:rPr>
          <w:sz w:val="22"/>
          <w:szCs w:val="22"/>
        </w:rPr>
      </w:pPr>
      <w:r w:rsidRPr="0007607A">
        <w:rPr>
          <w:sz w:val="22"/>
          <w:szCs w:val="22"/>
        </w:rPr>
        <w:t xml:space="preserve">      a) Day-</w:t>
      </w:r>
      <w:proofErr w:type="gramStart"/>
      <w:r w:rsidRPr="0007607A">
        <w:rPr>
          <w:sz w:val="22"/>
          <w:szCs w:val="22"/>
        </w:rPr>
        <w:t>series  b</w:t>
      </w:r>
      <w:proofErr w:type="gramEnd"/>
      <w:r w:rsidRPr="0007607A">
        <w:rPr>
          <w:sz w:val="22"/>
          <w:szCs w:val="22"/>
        </w:rPr>
        <w:t xml:space="preserve">) Time-series  c) month-series </w:t>
      </w:r>
      <w:r w:rsidR="006E116C" w:rsidRPr="0007607A">
        <w:rPr>
          <w:sz w:val="22"/>
          <w:szCs w:val="22"/>
        </w:rPr>
        <w:t xml:space="preserve">       </w:t>
      </w:r>
      <w:r w:rsidRPr="0007607A">
        <w:rPr>
          <w:sz w:val="22"/>
          <w:szCs w:val="22"/>
        </w:rPr>
        <w:t xml:space="preserve"> d) weekly series</w:t>
      </w:r>
    </w:p>
    <w:p w:rsidR="00156F03" w:rsidRPr="0007607A" w:rsidRDefault="00156F03" w:rsidP="00111F5C">
      <w:pPr>
        <w:tabs>
          <w:tab w:val="left" w:pos="284"/>
        </w:tabs>
        <w:rPr>
          <w:sz w:val="4"/>
          <w:szCs w:val="22"/>
        </w:rPr>
      </w:pPr>
    </w:p>
    <w:p w:rsidR="003F3C29" w:rsidRDefault="003F3C29" w:rsidP="00111F5C">
      <w:pPr>
        <w:tabs>
          <w:tab w:val="left" w:pos="284"/>
        </w:tabs>
        <w:rPr>
          <w:sz w:val="22"/>
          <w:szCs w:val="22"/>
        </w:rPr>
      </w:pPr>
    </w:p>
    <w:p w:rsidR="00156F03" w:rsidRPr="0007607A" w:rsidRDefault="004A4D27" w:rsidP="00111F5C">
      <w:pPr>
        <w:tabs>
          <w:tab w:val="left" w:pos="284"/>
        </w:tabs>
        <w:rPr>
          <w:sz w:val="22"/>
          <w:szCs w:val="22"/>
        </w:rPr>
      </w:pPr>
      <w:r w:rsidRPr="0007607A">
        <w:rPr>
          <w:sz w:val="22"/>
          <w:szCs w:val="22"/>
        </w:rPr>
        <w:t>6</w:t>
      </w:r>
      <w:r w:rsidR="00A07660" w:rsidRPr="0007607A">
        <w:rPr>
          <w:sz w:val="22"/>
          <w:szCs w:val="22"/>
        </w:rPr>
        <w:t>4</w:t>
      </w:r>
      <w:proofErr w:type="gramStart"/>
      <w:r w:rsidR="00156F03" w:rsidRPr="0007607A">
        <w:rPr>
          <w:sz w:val="22"/>
          <w:szCs w:val="22"/>
        </w:rPr>
        <w:t>.Which</w:t>
      </w:r>
      <w:proofErr w:type="gramEnd"/>
      <w:r w:rsidR="00156F03" w:rsidRPr="0007607A">
        <w:rPr>
          <w:sz w:val="22"/>
          <w:szCs w:val="22"/>
        </w:rPr>
        <w:t xml:space="preserve"> techniques is the standard  procedure is to group  similar products  together when making </w:t>
      </w:r>
      <w:r w:rsidRPr="0007607A">
        <w:rPr>
          <w:sz w:val="22"/>
          <w:szCs w:val="22"/>
        </w:rPr>
        <w:tab/>
      </w:r>
      <w:r w:rsidR="00156F03" w:rsidRPr="0007607A">
        <w:rPr>
          <w:sz w:val="22"/>
          <w:szCs w:val="22"/>
        </w:rPr>
        <w:t>forecast.</w:t>
      </w:r>
    </w:p>
    <w:p w:rsidR="00156F03" w:rsidRPr="0007607A" w:rsidRDefault="00156F03" w:rsidP="00111F5C">
      <w:pPr>
        <w:tabs>
          <w:tab w:val="left" w:pos="284"/>
        </w:tabs>
        <w:ind w:left="720" w:hanging="720"/>
        <w:rPr>
          <w:sz w:val="22"/>
          <w:szCs w:val="22"/>
        </w:rPr>
      </w:pPr>
      <w:r w:rsidRPr="0007607A">
        <w:rPr>
          <w:sz w:val="22"/>
          <w:szCs w:val="22"/>
        </w:rPr>
        <w:t xml:space="preserve">      </w:t>
      </w:r>
      <w:r w:rsidR="006E116C" w:rsidRPr="0007607A">
        <w:rPr>
          <w:sz w:val="22"/>
          <w:szCs w:val="22"/>
        </w:rPr>
        <w:t xml:space="preserve"> </w:t>
      </w:r>
      <w:r w:rsidRPr="0007607A">
        <w:rPr>
          <w:sz w:val="22"/>
          <w:szCs w:val="22"/>
        </w:rPr>
        <w:t xml:space="preserve">a) </w:t>
      </w:r>
      <w:proofErr w:type="gramStart"/>
      <w:r w:rsidRPr="0007607A">
        <w:rPr>
          <w:sz w:val="22"/>
          <w:szCs w:val="22"/>
        </w:rPr>
        <w:t>aggregation</w:t>
      </w:r>
      <w:proofErr w:type="gramEnd"/>
      <w:r w:rsidRPr="0007607A">
        <w:rPr>
          <w:sz w:val="22"/>
          <w:szCs w:val="22"/>
        </w:rPr>
        <w:t xml:space="preserve"> </w:t>
      </w:r>
      <w:r w:rsidR="004A4D27" w:rsidRPr="0007607A">
        <w:rPr>
          <w:sz w:val="22"/>
          <w:szCs w:val="22"/>
        </w:rPr>
        <w:tab/>
      </w:r>
      <w:r w:rsidRPr="0007607A">
        <w:rPr>
          <w:sz w:val="22"/>
          <w:szCs w:val="22"/>
        </w:rPr>
        <w:t xml:space="preserve">b) </w:t>
      </w:r>
      <w:proofErr w:type="spellStart"/>
      <w:r w:rsidRPr="0007607A">
        <w:rPr>
          <w:sz w:val="22"/>
          <w:szCs w:val="22"/>
        </w:rPr>
        <w:t>Parato</w:t>
      </w:r>
      <w:proofErr w:type="spellEnd"/>
      <w:r w:rsidRPr="0007607A">
        <w:rPr>
          <w:sz w:val="22"/>
          <w:szCs w:val="22"/>
        </w:rPr>
        <w:t xml:space="preserve"> analysis </w:t>
      </w:r>
      <w:r w:rsidR="004A4D27" w:rsidRPr="0007607A">
        <w:rPr>
          <w:sz w:val="22"/>
          <w:szCs w:val="22"/>
        </w:rPr>
        <w:tab/>
      </w:r>
      <w:r w:rsidRPr="0007607A">
        <w:rPr>
          <w:sz w:val="22"/>
          <w:szCs w:val="22"/>
        </w:rPr>
        <w:t>c) Forecast horizon              d) Time-series</w:t>
      </w:r>
    </w:p>
    <w:p w:rsidR="004A4D27" w:rsidRPr="0007607A" w:rsidRDefault="004A4D27" w:rsidP="00111F5C">
      <w:pPr>
        <w:tabs>
          <w:tab w:val="left" w:pos="284"/>
        </w:tabs>
        <w:ind w:left="720" w:hanging="720"/>
        <w:rPr>
          <w:sz w:val="22"/>
          <w:szCs w:val="22"/>
        </w:rPr>
      </w:pPr>
    </w:p>
    <w:p w:rsidR="00156F03" w:rsidRPr="0007607A" w:rsidRDefault="004A4D27" w:rsidP="00111F5C">
      <w:pPr>
        <w:tabs>
          <w:tab w:val="left" w:pos="284"/>
        </w:tabs>
        <w:autoSpaceDE w:val="0"/>
        <w:autoSpaceDN w:val="0"/>
        <w:adjustRightInd w:val="0"/>
        <w:ind w:left="720" w:hanging="720"/>
        <w:rPr>
          <w:sz w:val="22"/>
          <w:szCs w:val="22"/>
        </w:rPr>
      </w:pPr>
      <w:r w:rsidRPr="0007607A">
        <w:rPr>
          <w:sz w:val="22"/>
          <w:szCs w:val="22"/>
        </w:rPr>
        <w:t>6</w:t>
      </w:r>
      <w:r w:rsidR="00A07660" w:rsidRPr="0007607A">
        <w:rPr>
          <w:sz w:val="22"/>
          <w:szCs w:val="22"/>
        </w:rPr>
        <w:t>5</w:t>
      </w:r>
      <w:r w:rsidR="00156F03" w:rsidRPr="0007607A">
        <w:rPr>
          <w:sz w:val="22"/>
          <w:szCs w:val="22"/>
        </w:rPr>
        <w:t>.</w:t>
      </w:r>
      <w:r w:rsidR="00156F03" w:rsidRPr="0007607A">
        <w:rPr>
          <w:sz w:val="22"/>
          <w:szCs w:val="22"/>
        </w:rPr>
        <w:tab/>
        <w:t>When analysis states that 80% of sales come from 20% of the products.</w:t>
      </w:r>
    </w:p>
    <w:p w:rsidR="00156F03" w:rsidRPr="0007607A" w:rsidRDefault="00156F03" w:rsidP="00111F5C">
      <w:pPr>
        <w:tabs>
          <w:tab w:val="left" w:pos="284"/>
        </w:tabs>
        <w:autoSpaceDE w:val="0"/>
        <w:autoSpaceDN w:val="0"/>
        <w:adjustRightInd w:val="0"/>
        <w:ind w:left="720" w:hanging="720"/>
        <w:rPr>
          <w:sz w:val="22"/>
          <w:szCs w:val="22"/>
        </w:rPr>
      </w:pPr>
      <w:r w:rsidRPr="0007607A">
        <w:rPr>
          <w:sz w:val="22"/>
          <w:szCs w:val="22"/>
        </w:rPr>
        <w:t xml:space="preserve">     </w:t>
      </w:r>
      <w:r w:rsidR="006E116C" w:rsidRPr="0007607A">
        <w:rPr>
          <w:sz w:val="22"/>
          <w:szCs w:val="22"/>
        </w:rPr>
        <w:t xml:space="preserve"> </w:t>
      </w:r>
      <w:r w:rsidRPr="0007607A">
        <w:rPr>
          <w:sz w:val="22"/>
          <w:szCs w:val="22"/>
        </w:rPr>
        <w:t xml:space="preserve">a)  </w:t>
      </w:r>
      <w:proofErr w:type="spellStart"/>
      <w:proofErr w:type="gramStart"/>
      <w:r w:rsidRPr="0007607A">
        <w:rPr>
          <w:sz w:val="22"/>
          <w:szCs w:val="22"/>
        </w:rPr>
        <w:t>Parato</w:t>
      </w:r>
      <w:proofErr w:type="spellEnd"/>
      <w:r w:rsidRPr="0007607A">
        <w:rPr>
          <w:sz w:val="22"/>
          <w:szCs w:val="22"/>
        </w:rPr>
        <w:t xml:space="preserve">  b</w:t>
      </w:r>
      <w:proofErr w:type="gramEnd"/>
      <w:r w:rsidRPr="0007607A">
        <w:rPr>
          <w:sz w:val="22"/>
          <w:szCs w:val="22"/>
        </w:rPr>
        <w:t>)  Dynamic-series   c) Aggregate  d)  Item Forecast</w:t>
      </w:r>
    </w:p>
    <w:p w:rsidR="004A4D27" w:rsidRPr="0007607A" w:rsidRDefault="004A4D27" w:rsidP="00111F5C">
      <w:pPr>
        <w:tabs>
          <w:tab w:val="left" w:pos="284"/>
        </w:tabs>
        <w:autoSpaceDE w:val="0"/>
        <w:autoSpaceDN w:val="0"/>
        <w:adjustRightInd w:val="0"/>
        <w:ind w:left="720" w:hanging="720"/>
        <w:rPr>
          <w:sz w:val="22"/>
          <w:szCs w:val="22"/>
        </w:rPr>
      </w:pPr>
    </w:p>
    <w:p w:rsidR="00156F03" w:rsidRPr="0007607A" w:rsidRDefault="00156F03" w:rsidP="00111F5C">
      <w:pPr>
        <w:tabs>
          <w:tab w:val="left" w:pos="284"/>
        </w:tabs>
        <w:autoSpaceDE w:val="0"/>
        <w:autoSpaceDN w:val="0"/>
        <w:adjustRightInd w:val="0"/>
        <w:rPr>
          <w:sz w:val="6"/>
          <w:szCs w:val="22"/>
        </w:rPr>
      </w:pPr>
    </w:p>
    <w:p w:rsidR="00156F03" w:rsidRPr="0007607A" w:rsidRDefault="004A4D27" w:rsidP="00111F5C">
      <w:pPr>
        <w:tabs>
          <w:tab w:val="left" w:pos="284"/>
        </w:tabs>
        <w:autoSpaceDE w:val="0"/>
        <w:autoSpaceDN w:val="0"/>
        <w:adjustRightInd w:val="0"/>
        <w:rPr>
          <w:sz w:val="22"/>
          <w:szCs w:val="22"/>
        </w:rPr>
      </w:pPr>
      <w:r w:rsidRPr="0007607A">
        <w:rPr>
          <w:sz w:val="22"/>
          <w:szCs w:val="22"/>
        </w:rPr>
        <w:t>6</w:t>
      </w:r>
      <w:r w:rsidR="00156F03" w:rsidRPr="0007607A">
        <w:rPr>
          <w:sz w:val="22"/>
          <w:szCs w:val="22"/>
        </w:rPr>
        <w:t>6.</w:t>
      </w:r>
      <w:r w:rsidR="00156F03" w:rsidRPr="0007607A">
        <w:rPr>
          <w:sz w:val="22"/>
          <w:szCs w:val="22"/>
        </w:rPr>
        <w:tab/>
        <w:t xml:space="preserve">Which analysis does not fit every </w:t>
      </w:r>
      <w:proofErr w:type="gramStart"/>
      <w:r w:rsidR="00156F03" w:rsidRPr="0007607A">
        <w:rPr>
          <w:sz w:val="22"/>
          <w:szCs w:val="22"/>
        </w:rPr>
        <w:t>product.</w:t>
      </w:r>
      <w:proofErr w:type="gramEnd"/>
    </w:p>
    <w:p w:rsidR="00156F03" w:rsidRPr="0007607A" w:rsidRDefault="00156F03" w:rsidP="00111F5C">
      <w:pPr>
        <w:tabs>
          <w:tab w:val="left" w:pos="284"/>
        </w:tabs>
        <w:autoSpaceDE w:val="0"/>
        <w:autoSpaceDN w:val="0"/>
        <w:adjustRightInd w:val="0"/>
        <w:rPr>
          <w:sz w:val="22"/>
          <w:szCs w:val="22"/>
        </w:rPr>
      </w:pPr>
      <w:r w:rsidRPr="0007607A">
        <w:rPr>
          <w:sz w:val="22"/>
          <w:szCs w:val="22"/>
        </w:rPr>
        <w:tab/>
        <w:t xml:space="preserve"> a) Demand   b) Time-series c) Time-series d) Item Forecast</w:t>
      </w:r>
      <w:r w:rsidRPr="0007607A">
        <w:rPr>
          <w:sz w:val="22"/>
          <w:szCs w:val="22"/>
        </w:rPr>
        <w:tab/>
      </w:r>
    </w:p>
    <w:p w:rsidR="004A4D27" w:rsidRPr="0007607A" w:rsidRDefault="004A4D27" w:rsidP="00111F5C">
      <w:pPr>
        <w:tabs>
          <w:tab w:val="left" w:pos="284"/>
        </w:tabs>
        <w:autoSpaceDE w:val="0"/>
        <w:autoSpaceDN w:val="0"/>
        <w:adjustRightInd w:val="0"/>
        <w:rPr>
          <w:sz w:val="22"/>
          <w:szCs w:val="22"/>
        </w:rPr>
      </w:pPr>
    </w:p>
    <w:p w:rsidR="00156F03" w:rsidRPr="0007607A" w:rsidRDefault="004A4D27" w:rsidP="00111F5C">
      <w:pPr>
        <w:tabs>
          <w:tab w:val="left" w:pos="284"/>
        </w:tabs>
        <w:autoSpaceDE w:val="0"/>
        <w:autoSpaceDN w:val="0"/>
        <w:adjustRightInd w:val="0"/>
        <w:rPr>
          <w:sz w:val="22"/>
          <w:szCs w:val="22"/>
        </w:rPr>
      </w:pPr>
      <w:r w:rsidRPr="0007607A">
        <w:rPr>
          <w:sz w:val="22"/>
          <w:szCs w:val="22"/>
        </w:rPr>
        <w:t>6</w:t>
      </w:r>
      <w:r w:rsidR="00A07660" w:rsidRPr="0007607A">
        <w:rPr>
          <w:sz w:val="22"/>
          <w:szCs w:val="22"/>
        </w:rPr>
        <w:t>7</w:t>
      </w:r>
      <w:r w:rsidR="00156F03" w:rsidRPr="0007607A">
        <w:rPr>
          <w:sz w:val="22"/>
          <w:szCs w:val="22"/>
        </w:rPr>
        <w:t>.</w:t>
      </w:r>
      <w:r w:rsidR="00156F03" w:rsidRPr="0007607A">
        <w:rPr>
          <w:sz w:val="22"/>
          <w:szCs w:val="22"/>
        </w:rPr>
        <w:tab/>
        <w:t xml:space="preserve">Which behavior is most with highly innovative </w:t>
      </w:r>
      <w:proofErr w:type="gramStart"/>
      <w:r w:rsidR="00156F03" w:rsidRPr="0007607A">
        <w:rPr>
          <w:sz w:val="22"/>
          <w:szCs w:val="22"/>
        </w:rPr>
        <w:t>products.</w:t>
      </w:r>
      <w:proofErr w:type="gramEnd"/>
    </w:p>
    <w:p w:rsidR="00156F03" w:rsidRPr="0007607A" w:rsidRDefault="00156F03" w:rsidP="00111F5C">
      <w:pPr>
        <w:tabs>
          <w:tab w:val="left" w:pos="284"/>
        </w:tabs>
        <w:autoSpaceDE w:val="0"/>
        <w:autoSpaceDN w:val="0"/>
        <w:adjustRightInd w:val="0"/>
        <w:rPr>
          <w:sz w:val="22"/>
          <w:szCs w:val="22"/>
        </w:rPr>
      </w:pPr>
      <w:r w:rsidRPr="0007607A">
        <w:rPr>
          <w:sz w:val="22"/>
          <w:szCs w:val="22"/>
        </w:rPr>
        <w:tab/>
        <w:t>a) Toping point b) Peaking point c) Tipping point d) Steeping</w:t>
      </w:r>
    </w:p>
    <w:p w:rsidR="004A4D27" w:rsidRPr="0007607A" w:rsidRDefault="004A4D27" w:rsidP="00111F5C">
      <w:pPr>
        <w:tabs>
          <w:tab w:val="left" w:pos="284"/>
        </w:tabs>
        <w:autoSpaceDE w:val="0"/>
        <w:autoSpaceDN w:val="0"/>
        <w:adjustRightInd w:val="0"/>
        <w:rPr>
          <w:sz w:val="22"/>
          <w:szCs w:val="22"/>
        </w:rPr>
      </w:pPr>
    </w:p>
    <w:p w:rsidR="00156F03" w:rsidRPr="0007607A" w:rsidRDefault="004A4D27" w:rsidP="00111F5C">
      <w:pPr>
        <w:tabs>
          <w:tab w:val="left" w:pos="284"/>
        </w:tabs>
        <w:autoSpaceDE w:val="0"/>
        <w:autoSpaceDN w:val="0"/>
        <w:adjustRightInd w:val="0"/>
        <w:rPr>
          <w:sz w:val="22"/>
          <w:szCs w:val="22"/>
        </w:rPr>
      </w:pPr>
      <w:r w:rsidRPr="0007607A">
        <w:rPr>
          <w:sz w:val="22"/>
          <w:szCs w:val="22"/>
        </w:rPr>
        <w:t>6</w:t>
      </w:r>
      <w:r w:rsidR="00A07660" w:rsidRPr="0007607A">
        <w:rPr>
          <w:sz w:val="22"/>
          <w:szCs w:val="22"/>
        </w:rPr>
        <w:t>8</w:t>
      </w:r>
      <w:r w:rsidR="00156F03" w:rsidRPr="0007607A">
        <w:rPr>
          <w:sz w:val="22"/>
          <w:szCs w:val="22"/>
        </w:rPr>
        <w:t>.</w:t>
      </w:r>
      <w:r w:rsidR="00156F03" w:rsidRPr="0007607A">
        <w:rPr>
          <w:sz w:val="22"/>
          <w:szCs w:val="22"/>
        </w:rPr>
        <w:tab/>
        <w:t>Which is most often when the decision to buy the product is</w:t>
      </w:r>
      <w:r w:rsidR="006E116C" w:rsidRPr="0007607A">
        <w:rPr>
          <w:sz w:val="22"/>
          <w:szCs w:val="22"/>
        </w:rPr>
        <w:t xml:space="preserve"> </w:t>
      </w:r>
      <w:r w:rsidR="00156F03" w:rsidRPr="0007607A">
        <w:rPr>
          <w:sz w:val="22"/>
          <w:szCs w:val="22"/>
        </w:rPr>
        <w:tab/>
        <w:t xml:space="preserve">heavily </w:t>
      </w:r>
      <w:proofErr w:type="gramStart"/>
      <w:r w:rsidR="00156F03" w:rsidRPr="0007607A">
        <w:rPr>
          <w:sz w:val="22"/>
          <w:szCs w:val="22"/>
        </w:rPr>
        <w:t>influenced.</w:t>
      </w:r>
      <w:proofErr w:type="gramEnd"/>
    </w:p>
    <w:p w:rsidR="00156F03" w:rsidRPr="0007607A" w:rsidRDefault="00156F03" w:rsidP="00111F5C">
      <w:pPr>
        <w:tabs>
          <w:tab w:val="left" w:pos="284"/>
        </w:tabs>
        <w:autoSpaceDE w:val="0"/>
        <w:autoSpaceDN w:val="0"/>
        <w:adjustRightInd w:val="0"/>
        <w:rPr>
          <w:sz w:val="22"/>
          <w:szCs w:val="22"/>
        </w:rPr>
      </w:pPr>
      <w:r w:rsidRPr="0007607A">
        <w:rPr>
          <w:sz w:val="22"/>
          <w:szCs w:val="22"/>
        </w:rPr>
        <w:tab/>
        <w:t>a) Trend   b</w:t>
      </w:r>
      <w:proofErr w:type="gramStart"/>
      <w:r w:rsidRPr="0007607A">
        <w:rPr>
          <w:sz w:val="22"/>
          <w:szCs w:val="22"/>
        </w:rPr>
        <w:t>)  Modern</w:t>
      </w:r>
      <w:proofErr w:type="gramEnd"/>
      <w:r w:rsidRPr="0007607A">
        <w:rPr>
          <w:sz w:val="22"/>
          <w:szCs w:val="22"/>
        </w:rPr>
        <w:t xml:space="preserve">   c)  Style   d) Fashion</w:t>
      </w:r>
    </w:p>
    <w:p w:rsidR="004A4D27" w:rsidRPr="0007607A" w:rsidRDefault="004A4D27" w:rsidP="00111F5C">
      <w:pPr>
        <w:tabs>
          <w:tab w:val="left" w:pos="284"/>
        </w:tabs>
        <w:autoSpaceDE w:val="0"/>
        <w:autoSpaceDN w:val="0"/>
        <w:adjustRightInd w:val="0"/>
        <w:rPr>
          <w:sz w:val="22"/>
          <w:szCs w:val="22"/>
        </w:rPr>
      </w:pPr>
    </w:p>
    <w:p w:rsidR="00156F03" w:rsidRPr="0007607A" w:rsidRDefault="004A4D27" w:rsidP="00111F5C">
      <w:pPr>
        <w:tabs>
          <w:tab w:val="left" w:pos="284"/>
        </w:tabs>
        <w:autoSpaceDE w:val="0"/>
        <w:autoSpaceDN w:val="0"/>
        <w:adjustRightInd w:val="0"/>
        <w:rPr>
          <w:sz w:val="22"/>
          <w:szCs w:val="22"/>
        </w:rPr>
      </w:pPr>
      <w:r w:rsidRPr="0007607A">
        <w:rPr>
          <w:sz w:val="22"/>
          <w:szCs w:val="22"/>
        </w:rPr>
        <w:t>6</w:t>
      </w:r>
      <w:r w:rsidR="00A07660" w:rsidRPr="0007607A">
        <w:rPr>
          <w:sz w:val="22"/>
          <w:szCs w:val="22"/>
        </w:rPr>
        <w:t>9</w:t>
      </w:r>
      <w:r w:rsidR="00156F03" w:rsidRPr="0007607A">
        <w:rPr>
          <w:sz w:val="22"/>
          <w:szCs w:val="22"/>
        </w:rPr>
        <w:t xml:space="preserve">.  Which one is not included into the intrinsic </w:t>
      </w:r>
      <w:proofErr w:type="gramStart"/>
      <w:r w:rsidR="00156F03" w:rsidRPr="0007607A">
        <w:rPr>
          <w:sz w:val="22"/>
          <w:szCs w:val="22"/>
        </w:rPr>
        <w:t>factors.</w:t>
      </w:r>
      <w:proofErr w:type="gramEnd"/>
    </w:p>
    <w:p w:rsidR="00156F03" w:rsidRPr="0007607A" w:rsidRDefault="00156F03" w:rsidP="00111F5C">
      <w:pPr>
        <w:tabs>
          <w:tab w:val="left" w:pos="284"/>
        </w:tabs>
        <w:autoSpaceDE w:val="0"/>
        <w:autoSpaceDN w:val="0"/>
        <w:adjustRightInd w:val="0"/>
        <w:rPr>
          <w:sz w:val="22"/>
          <w:szCs w:val="22"/>
        </w:rPr>
      </w:pPr>
      <w:r w:rsidRPr="0007607A">
        <w:rPr>
          <w:sz w:val="22"/>
          <w:szCs w:val="22"/>
        </w:rPr>
        <w:t xml:space="preserve">             a) Positioning b) </w:t>
      </w:r>
      <w:proofErr w:type="gramStart"/>
      <w:r w:rsidRPr="0007607A">
        <w:rPr>
          <w:sz w:val="22"/>
          <w:szCs w:val="22"/>
        </w:rPr>
        <w:t>Pricing</w:t>
      </w:r>
      <w:proofErr w:type="gramEnd"/>
      <w:r w:rsidRPr="0007607A">
        <w:rPr>
          <w:sz w:val="22"/>
          <w:szCs w:val="22"/>
        </w:rPr>
        <w:t xml:space="preserve"> c) Promotion d) State of economy</w:t>
      </w:r>
      <w:r w:rsidRPr="0007607A">
        <w:rPr>
          <w:sz w:val="22"/>
          <w:szCs w:val="22"/>
        </w:rPr>
        <w:tab/>
      </w:r>
    </w:p>
    <w:p w:rsidR="004A4D27" w:rsidRPr="0007607A" w:rsidRDefault="004A4D27" w:rsidP="00111F5C">
      <w:pPr>
        <w:tabs>
          <w:tab w:val="left" w:pos="284"/>
        </w:tabs>
        <w:autoSpaceDE w:val="0"/>
        <w:autoSpaceDN w:val="0"/>
        <w:adjustRightInd w:val="0"/>
        <w:rPr>
          <w:sz w:val="22"/>
          <w:szCs w:val="22"/>
        </w:rPr>
      </w:pPr>
    </w:p>
    <w:p w:rsidR="00156F03" w:rsidRPr="0007607A" w:rsidRDefault="004A4D27" w:rsidP="00111F5C">
      <w:pPr>
        <w:tabs>
          <w:tab w:val="left" w:pos="284"/>
        </w:tabs>
        <w:autoSpaceDE w:val="0"/>
        <w:autoSpaceDN w:val="0"/>
        <w:adjustRightInd w:val="0"/>
        <w:rPr>
          <w:sz w:val="22"/>
          <w:szCs w:val="22"/>
        </w:rPr>
      </w:pPr>
      <w:r w:rsidRPr="0007607A">
        <w:rPr>
          <w:sz w:val="22"/>
          <w:szCs w:val="22"/>
        </w:rPr>
        <w:t>7</w:t>
      </w:r>
      <w:r w:rsidR="00A07660" w:rsidRPr="0007607A">
        <w:rPr>
          <w:sz w:val="22"/>
          <w:szCs w:val="22"/>
        </w:rPr>
        <w:t>0</w:t>
      </w:r>
      <w:r w:rsidR="00156F03" w:rsidRPr="0007607A">
        <w:rPr>
          <w:sz w:val="22"/>
          <w:szCs w:val="22"/>
        </w:rPr>
        <w:t xml:space="preserve">.  Which techniques to consider all the business influences </w:t>
      </w:r>
      <w:proofErr w:type="gramStart"/>
      <w:r w:rsidR="00156F03" w:rsidRPr="0007607A">
        <w:rPr>
          <w:sz w:val="22"/>
          <w:szCs w:val="22"/>
        </w:rPr>
        <w:t xml:space="preserve">that </w:t>
      </w:r>
      <w:r w:rsidR="006E116C" w:rsidRPr="0007607A">
        <w:rPr>
          <w:sz w:val="22"/>
          <w:szCs w:val="22"/>
        </w:rPr>
        <w:t xml:space="preserve"> </w:t>
      </w:r>
      <w:r w:rsidR="00156F03" w:rsidRPr="0007607A">
        <w:rPr>
          <w:sz w:val="22"/>
          <w:szCs w:val="22"/>
        </w:rPr>
        <w:t>Must</w:t>
      </w:r>
      <w:proofErr w:type="gramEnd"/>
      <w:r w:rsidR="00156F03" w:rsidRPr="0007607A">
        <w:rPr>
          <w:sz w:val="22"/>
          <w:szCs w:val="22"/>
        </w:rPr>
        <w:t xml:space="preserve"> future sales.</w:t>
      </w:r>
    </w:p>
    <w:p w:rsidR="00C5262F" w:rsidRPr="0007607A" w:rsidRDefault="00156F03" w:rsidP="00111F5C">
      <w:pPr>
        <w:tabs>
          <w:tab w:val="left" w:pos="284"/>
        </w:tabs>
        <w:autoSpaceDE w:val="0"/>
        <w:autoSpaceDN w:val="0"/>
        <w:adjustRightInd w:val="0"/>
        <w:rPr>
          <w:sz w:val="22"/>
          <w:szCs w:val="22"/>
        </w:rPr>
      </w:pPr>
      <w:r w:rsidRPr="0007607A">
        <w:rPr>
          <w:sz w:val="22"/>
          <w:szCs w:val="22"/>
        </w:rPr>
        <w:t xml:space="preserve">           a) Subjective b) Objective c) Top-down   d) Bottom-up   </w:t>
      </w:r>
    </w:p>
    <w:p w:rsidR="00156F03" w:rsidRPr="0007607A" w:rsidRDefault="00156F03" w:rsidP="00111F5C">
      <w:pPr>
        <w:tabs>
          <w:tab w:val="left" w:pos="284"/>
        </w:tabs>
        <w:autoSpaceDE w:val="0"/>
        <w:autoSpaceDN w:val="0"/>
        <w:adjustRightInd w:val="0"/>
        <w:rPr>
          <w:sz w:val="22"/>
          <w:szCs w:val="22"/>
        </w:rPr>
      </w:pPr>
      <w:r w:rsidRPr="0007607A">
        <w:rPr>
          <w:sz w:val="22"/>
          <w:szCs w:val="22"/>
        </w:rPr>
        <w:t xml:space="preserve">                 </w:t>
      </w:r>
      <w:r w:rsidRPr="0007607A">
        <w:rPr>
          <w:sz w:val="22"/>
          <w:szCs w:val="22"/>
        </w:rPr>
        <w:tab/>
      </w:r>
    </w:p>
    <w:p w:rsidR="00156F03" w:rsidRPr="0007607A" w:rsidRDefault="004A4D27" w:rsidP="00111F5C">
      <w:pPr>
        <w:tabs>
          <w:tab w:val="left" w:pos="284"/>
        </w:tabs>
      </w:pPr>
      <w:r w:rsidRPr="0007607A">
        <w:t>7</w:t>
      </w:r>
      <w:r w:rsidR="00A07660" w:rsidRPr="0007607A">
        <w:t>1</w:t>
      </w:r>
      <w:r w:rsidR="006E116C" w:rsidRPr="0007607A">
        <w:t xml:space="preserve">.  </w:t>
      </w:r>
      <w:r w:rsidR="00156F03" w:rsidRPr="0007607A">
        <w:t xml:space="preserve">Which techniques </w:t>
      </w:r>
      <w:proofErr w:type="gramStart"/>
      <w:r w:rsidR="00156F03" w:rsidRPr="0007607A">
        <w:t>produces</w:t>
      </w:r>
      <w:proofErr w:type="gramEnd"/>
      <w:r w:rsidR="00156F03" w:rsidRPr="0007607A">
        <w:t xml:space="preserve"> substantially more objective and reliable forecasts.</w:t>
      </w:r>
    </w:p>
    <w:p w:rsidR="00156F03" w:rsidRPr="0007607A" w:rsidRDefault="00156F03" w:rsidP="00111F5C">
      <w:pPr>
        <w:tabs>
          <w:tab w:val="left" w:pos="284"/>
        </w:tabs>
      </w:pPr>
      <w:r w:rsidRPr="0007607A">
        <w:t xml:space="preserve">         a) </w:t>
      </w:r>
      <w:proofErr w:type="gramStart"/>
      <w:r w:rsidRPr="0007607A">
        <w:t>Judgmental  b</w:t>
      </w:r>
      <w:proofErr w:type="gramEnd"/>
      <w:r w:rsidRPr="0007607A">
        <w:t xml:space="preserve">) Delphi    c)  </w:t>
      </w:r>
      <w:proofErr w:type="spellStart"/>
      <w:r w:rsidRPr="0007607A">
        <w:t>Parato</w:t>
      </w:r>
      <w:proofErr w:type="spellEnd"/>
      <w:r w:rsidRPr="0007607A">
        <w:t xml:space="preserve"> analysis     d)  Staffing</w:t>
      </w:r>
    </w:p>
    <w:p w:rsidR="003F3C29" w:rsidRDefault="003F3C29" w:rsidP="00111F5C">
      <w:pPr>
        <w:tabs>
          <w:tab w:val="left" w:pos="284"/>
        </w:tabs>
      </w:pPr>
    </w:p>
    <w:p w:rsidR="00156F03" w:rsidRPr="0007607A" w:rsidRDefault="004A4D27" w:rsidP="00111F5C">
      <w:pPr>
        <w:tabs>
          <w:tab w:val="left" w:pos="284"/>
        </w:tabs>
      </w:pPr>
      <w:r w:rsidRPr="0007607A">
        <w:t>7</w:t>
      </w:r>
      <w:r w:rsidR="00A07660" w:rsidRPr="0007607A">
        <w:t>2</w:t>
      </w:r>
      <w:r w:rsidR="00156F03" w:rsidRPr="0007607A">
        <w:t xml:space="preserve">.  Which one of the </w:t>
      </w:r>
      <w:proofErr w:type="gramStart"/>
      <w:r w:rsidR="00156F03" w:rsidRPr="0007607A">
        <w:t>following  is</w:t>
      </w:r>
      <w:proofErr w:type="gramEnd"/>
      <w:r w:rsidR="00156F03" w:rsidRPr="0007607A">
        <w:t xml:space="preserve"> the  modern view of forecasting.</w:t>
      </w:r>
    </w:p>
    <w:p w:rsidR="00156F03" w:rsidRPr="0007607A" w:rsidRDefault="00156F03" w:rsidP="00111F5C">
      <w:pPr>
        <w:tabs>
          <w:tab w:val="left" w:pos="284"/>
        </w:tabs>
      </w:pPr>
      <w:r w:rsidRPr="0007607A">
        <w:t xml:space="preserve">       a)  </w:t>
      </w:r>
      <w:proofErr w:type="gramStart"/>
      <w:r w:rsidRPr="0007607A">
        <w:t>Dependent  b</w:t>
      </w:r>
      <w:proofErr w:type="gramEnd"/>
      <w:r w:rsidRPr="0007607A">
        <w:t>)  Derived   c)  Independent       d)  Sales</w:t>
      </w:r>
    </w:p>
    <w:p w:rsidR="003F3C29" w:rsidRDefault="003F3C29" w:rsidP="00111F5C">
      <w:pPr>
        <w:tabs>
          <w:tab w:val="left" w:pos="284"/>
        </w:tabs>
      </w:pPr>
    </w:p>
    <w:p w:rsidR="00156F03" w:rsidRPr="0007607A" w:rsidRDefault="004A4D27" w:rsidP="00111F5C">
      <w:pPr>
        <w:tabs>
          <w:tab w:val="left" w:pos="284"/>
        </w:tabs>
      </w:pPr>
      <w:r w:rsidRPr="0007607A">
        <w:t>7</w:t>
      </w:r>
      <w:r w:rsidR="00A07660" w:rsidRPr="0007607A">
        <w:t>3</w:t>
      </w:r>
      <w:r w:rsidR="00156F03" w:rsidRPr="0007607A">
        <w:t xml:space="preserve">.   Which manager can focus their attention on the high level tasks of </w:t>
      </w:r>
      <w:proofErr w:type="gramStart"/>
      <w:r w:rsidR="00156F03" w:rsidRPr="0007607A">
        <w:t>analysis.</w:t>
      </w:r>
      <w:proofErr w:type="gramEnd"/>
    </w:p>
    <w:p w:rsidR="00156F03" w:rsidRPr="0007607A" w:rsidRDefault="00156F03" w:rsidP="00111F5C">
      <w:pPr>
        <w:tabs>
          <w:tab w:val="left" w:pos="284"/>
        </w:tabs>
      </w:pPr>
      <w:r w:rsidRPr="0007607A">
        <w:t xml:space="preserve">       a) </w:t>
      </w:r>
      <w:proofErr w:type="spellStart"/>
      <w:r w:rsidRPr="0007607A">
        <w:t>Shapping</w:t>
      </w:r>
      <w:proofErr w:type="spellEnd"/>
      <w:r w:rsidRPr="0007607A">
        <w:t xml:space="preserve"> demand b) mastering demand c) supply chain d</w:t>
      </w:r>
      <w:proofErr w:type="gramStart"/>
      <w:r w:rsidRPr="0007607A">
        <w:t>)  Chain</w:t>
      </w:r>
      <w:proofErr w:type="gramEnd"/>
      <w:r w:rsidRPr="0007607A">
        <w:t xml:space="preserve"> based</w:t>
      </w:r>
    </w:p>
    <w:p w:rsidR="003F3C29" w:rsidRDefault="003F3C29" w:rsidP="00111F5C">
      <w:pPr>
        <w:tabs>
          <w:tab w:val="left" w:pos="284"/>
        </w:tabs>
      </w:pPr>
    </w:p>
    <w:p w:rsidR="00156F03" w:rsidRPr="0007607A" w:rsidRDefault="004A4D27" w:rsidP="00111F5C">
      <w:pPr>
        <w:tabs>
          <w:tab w:val="left" w:pos="284"/>
        </w:tabs>
      </w:pPr>
      <w:r w:rsidRPr="0007607A">
        <w:t>7</w:t>
      </w:r>
      <w:r w:rsidR="00A07660" w:rsidRPr="0007607A">
        <w:t>4</w:t>
      </w:r>
      <w:r w:rsidR="006E116C" w:rsidRPr="0007607A">
        <w:t xml:space="preserve">.  </w:t>
      </w:r>
      <w:r w:rsidR="00156F03" w:rsidRPr="0007607A">
        <w:t xml:space="preserve">Which objectives have to show an increase in sales or </w:t>
      </w:r>
      <w:proofErr w:type="gramStart"/>
      <w:r w:rsidR="00156F03" w:rsidRPr="0007607A">
        <w:t xml:space="preserve">a </w:t>
      </w:r>
      <w:proofErr w:type="spellStart"/>
      <w:r w:rsidR="00156F03" w:rsidRPr="0007607A">
        <w:t>decease</w:t>
      </w:r>
      <w:proofErr w:type="spellEnd"/>
      <w:proofErr w:type="gramEnd"/>
      <w:r w:rsidR="00156F03" w:rsidRPr="0007607A">
        <w:t xml:space="preserve"> in costs.</w:t>
      </w:r>
    </w:p>
    <w:p w:rsidR="00156F03" w:rsidRPr="0007607A" w:rsidRDefault="00156F03" w:rsidP="00111F5C">
      <w:pPr>
        <w:tabs>
          <w:tab w:val="left" w:pos="284"/>
        </w:tabs>
      </w:pPr>
      <w:r w:rsidRPr="0007607A">
        <w:t xml:space="preserve">       a) </w:t>
      </w:r>
      <w:proofErr w:type="gramStart"/>
      <w:r w:rsidRPr="0007607A">
        <w:t>Design  b</w:t>
      </w:r>
      <w:proofErr w:type="gramEnd"/>
      <w:r w:rsidRPr="0007607A">
        <w:t>) operational  c) Technical       d)  Planning</w:t>
      </w:r>
    </w:p>
    <w:p w:rsidR="003F3C29" w:rsidRDefault="003F3C29" w:rsidP="00111F5C">
      <w:pPr>
        <w:tabs>
          <w:tab w:val="left" w:pos="284"/>
        </w:tabs>
      </w:pPr>
    </w:p>
    <w:p w:rsidR="00156F03" w:rsidRPr="0007607A" w:rsidRDefault="004A4D27" w:rsidP="00111F5C">
      <w:pPr>
        <w:tabs>
          <w:tab w:val="left" w:pos="284"/>
        </w:tabs>
      </w:pPr>
      <w:r w:rsidRPr="0007607A">
        <w:t>7</w:t>
      </w:r>
      <w:r w:rsidR="00A07660" w:rsidRPr="0007607A">
        <w:t>5</w:t>
      </w:r>
      <w:r w:rsidR="00156F03" w:rsidRPr="0007607A">
        <w:t xml:space="preserve">. Which one means that most errors occurred because </w:t>
      </w:r>
      <w:proofErr w:type="gramStart"/>
      <w:r w:rsidR="00156F03" w:rsidRPr="0007607A">
        <w:t>demand  exceeded</w:t>
      </w:r>
      <w:proofErr w:type="gramEnd"/>
      <w:r w:rsidR="00156F03" w:rsidRPr="0007607A">
        <w:t xml:space="preserve"> the forecast.</w:t>
      </w:r>
    </w:p>
    <w:p w:rsidR="00156F03" w:rsidRPr="0007607A" w:rsidRDefault="004C35F4" w:rsidP="00111F5C">
      <w:pPr>
        <w:tabs>
          <w:tab w:val="left" w:pos="284"/>
        </w:tabs>
      </w:pPr>
      <w:r w:rsidRPr="0007607A">
        <w:t xml:space="preserve">       a) </w:t>
      </w:r>
      <w:r w:rsidR="00156F03" w:rsidRPr="0007607A">
        <w:t xml:space="preserve"> </w:t>
      </w:r>
      <w:proofErr w:type="gramStart"/>
      <w:r w:rsidR="00156F03" w:rsidRPr="0007607A">
        <w:t>positive</w:t>
      </w:r>
      <w:proofErr w:type="gramEnd"/>
      <w:r w:rsidR="00156F03" w:rsidRPr="0007607A">
        <w:t xml:space="preserve"> signal b) Negative signal  c) Neutral    d) Residual</w:t>
      </w:r>
    </w:p>
    <w:p w:rsidR="003F3C29" w:rsidRDefault="003F3C29" w:rsidP="00111F5C">
      <w:pPr>
        <w:tabs>
          <w:tab w:val="left" w:pos="284"/>
        </w:tabs>
      </w:pPr>
    </w:p>
    <w:p w:rsidR="00156F03" w:rsidRPr="0007607A" w:rsidRDefault="004A4D27" w:rsidP="00111F5C">
      <w:pPr>
        <w:tabs>
          <w:tab w:val="left" w:pos="284"/>
        </w:tabs>
      </w:pPr>
      <w:r w:rsidRPr="0007607A">
        <w:t>7</w:t>
      </w:r>
      <w:r w:rsidR="00A07660" w:rsidRPr="0007607A">
        <w:t>6</w:t>
      </w:r>
      <w:r w:rsidR="00156F03" w:rsidRPr="0007607A">
        <w:t xml:space="preserve">. Which buffering is an example of how standard </w:t>
      </w:r>
      <w:proofErr w:type="gramStart"/>
      <w:r w:rsidR="00156F03" w:rsidRPr="0007607A">
        <w:t>practices  can</w:t>
      </w:r>
      <w:proofErr w:type="gramEnd"/>
      <w:r w:rsidR="00156F03" w:rsidRPr="0007607A">
        <w:t xml:space="preserve"> lead to lost-lost</w:t>
      </w:r>
    </w:p>
    <w:p w:rsidR="00156F03" w:rsidRPr="0007607A" w:rsidRDefault="00156F03" w:rsidP="00111F5C">
      <w:pPr>
        <w:tabs>
          <w:tab w:val="left" w:pos="284"/>
        </w:tabs>
      </w:pPr>
      <w:r w:rsidRPr="0007607A">
        <w:t xml:space="preserve">       </w:t>
      </w:r>
      <w:proofErr w:type="gramStart"/>
      <w:r w:rsidRPr="0007607A">
        <w:t>situations</w:t>
      </w:r>
      <w:proofErr w:type="gramEnd"/>
      <w:r w:rsidRPr="0007607A">
        <w:t xml:space="preserve"> between trading.</w:t>
      </w:r>
    </w:p>
    <w:p w:rsidR="00156F03" w:rsidRPr="0007607A" w:rsidRDefault="00156F03" w:rsidP="00111F5C">
      <w:pPr>
        <w:tabs>
          <w:tab w:val="left" w:pos="284"/>
        </w:tabs>
      </w:pPr>
      <w:r w:rsidRPr="0007607A">
        <w:t xml:space="preserve">      a)  Common   b) </w:t>
      </w:r>
      <w:proofErr w:type="gramStart"/>
      <w:r w:rsidRPr="0007607A">
        <w:t>Collaborative  c</w:t>
      </w:r>
      <w:proofErr w:type="gramEnd"/>
      <w:r w:rsidRPr="0007607A">
        <w:t>) Association  d) Redundant</w:t>
      </w:r>
    </w:p>
    <w:p w:rsidR="003F3C29" w:rsidRDefault="003F3C29" w:rsidP="00111F5C">
      <w:pPr>
        <w:tabs>
          <w:tab w:val="left" w:pos="284"/>
        </w:tabs>
      </w:pPr>
    </w:p>
    <w:p w:rsidR="00156F03" w:rsidRPr="0007607A" w:rsidRDefault="004A4D27" w:rsidP="00111F5C">
      <w:pPr>
        <w:tabs>
          <w:tab w:val="left" w:pos="284"/>
        </w:tabs>
      </w:pPr>
      <w:r w:rsidRPr="0007607A">
        <w:t>7</w:t>
      </w:r>
      <w:r w:rsidR="00A07660" w:rsidRPr="0007607A">
        <w:t>7</w:t>
      </w:r>
      <w:r w:rsidR="00156F03" w:rsidRPr="0007607A">
        <w:t xml:space="preserve">. Which one </w:t>
      </w:r>
      <w:proofErr w:type="gramStart"/>
      <w:r w:rsidR="00156F03" w:rsidRPr="0007607A">
        <w:t>is  most</w:t>
      </w:r>
      <w:proofErr w:type="gramEnd"/>
      <w:r w:rsidR="00156F03" w:rsidRPr="0007607A">
        <w:t xml:space="preserve"> important things you can do to improve the shape of demand</w:t>
      </w:r>
    </w:p>
    <w:p w:rsidR="00156F03" w:rsidRPr="0007607A" w:rsidRDefault="00156F03" w:rsidP="00111F5C">
      <w:pPr>
        <w:tabs>
          <w:tab w:val="left" w:pos="284"/>
        </w:tabs>
      </w:pPr>
      <w:r w:rsidRPr="0007607A">
        <w:t xml:space="preserve">         </w:t>
      </w:r>
      <w:proofErr w:type="gramStart"/>
      <w:r w:rsidRPr="0007607A">
        <w:t>is</w:t>
      </w:r>
      <w:proofErr w:type="gramEnd"/>
      <w:r w:rsidRPr="0007607A">
        <w:t xml:space="preserve"> make sure that you are serving the right___________</w:t>
      </w:r>
    </w:p>
    <w:p w:rsidR="00156F03" w:rsidRPr="0007607A" w:rsidRDefault="00156F03" w:rsidP="00111F5C">
      <w:pPr>
        <w:tabs>
          <w:tab w:val="left" w:pos="284"/>
        </w:tabs>
      </w:pPr>
      <w:r w:rsidRPr="0007607A">
        <w:t xml:space="preserve">       a) Buyers         b</w:t>
      </w:r>
      <w:proofErr w:type="gramStart"/>
      <w:r w:rsidRPr="0007607A">
        <w:t>)  Partners</w:t>
      </w:r>
      <w:proofErr w:type="gramEnd"/>
      <w:r w:rsidRPr="0007607A">
        <w:t xml:space="preserve">       c) Retailers        d)  Customers</w:t>
      </w:r>
    </w:p>
    <w:p w:rsidR="003F3C29" w:rsidRDefault="003F3C29" w:rsidP="00111F5C">
      <w:pPr>
        <w:tabs>
          <w:tab w:val="left" w:pos="284"/>
        </w:tabs>
      </w:pPr>
    </w:p>
    <w:p w:rsidR="00156F03" w:rsidRPr="0007607A" w:rsidRDefault="004A4D27" w:rsidP="00111F5C">
      <w:pPr>
        <w:tabs>
          <w:tab w:val="left" w:pos="284"/>
        </w:tabs>
      </w:pPr>
      <w:r w:rsidRPr="0007607A">
        <w:t>7</w:t>
      </w:r>
      <w:r w:rsidR="00156F03" w:rsidRPr="0007607A">
        <w:t xml:space="preserve">8. Which customers purchase supplies before they are needed in order to take </w:t>
      </w:r>
      <w:proofErr w:type="gramStart"/>
      <w:r w:rsidR="00156F03" w:rsidRPr="0007607A">
        <w:t>advantage.</w:t>
      </w:r>
      <w:proofErr w:type="gramEnd"/>
    </w:p>
    <w:p w:rsidR="00156F03" w:rsidRPr="0007607A" w:rsidRDefault="00156F03" w:rsidP="00111F5C">
      <w:pPr>
        <w:tabs>
          <w:tab w:val="left" w:pos="284"/>
        </w:tabs>
      </w:pPr>
      <w:r w:rsidRPr="0007607A">
        <w:t xml:space="preserve">         a) Forward buying b) Backward buying c) Impulsive </w:t>
      </w:r>
      <w:proofErr w:type="gramStart"/>
      <w:r w:rsidRPr="0007607A">
        <w:t>buying  d</w:t>
      </w:r>
      <w:proofErr w:type="gramEnd"/>
      <w:r w:rsidRPr="0007607A">
        <w:t>) Patient buying</w:t>
      </w:r>
    </w:p>
    <w:p w:rsidR="003F3C29" w:rsidRDefault="003F3C29" w:rsidP="00111F5C">
      <w:pPr>
        <w:tabs>
          <w:tab w:val="left" w:pos="284"/>
        </w:tabs>
      </w:pPr>
    </w:p>
    <w:p w:rsidR="00156F03" w:rsidRPr="0007607A" w:rsidRDefault="004A4D27" w:rsidP="00111F5C">
      <w:pPr>
        <w:tabs>
          <w:tab w:val="left" w:pos="284"/>
        </w:tabs>
      </w:pPr>
      <w:r w:rsidRPr="0007607A">
        <w:t>7</w:t>
      </w:r>
      <w:r w:rsidR="00A07660" w:rsidRPr="0007607A">
        <w:t>9</w:t>
      </w:r>
      <w:r w:rsidR="00156F03" w:rsidRPr="0007607A">
        <w:t xml:space="preserve">. Which is an excellent tool for advancing the efficient frontier because pooling can </w:t>
      </w:r>
      <w:proofErr w:type="gramStart"/>
      <w:r w:rsidR="00156F03" w:rsidRPr="0007607A">
        <w:t>be</w:t>
      </w:r>
      <w:proofErr w:type="gramEnd"/>
      <w:r w:rsidR="00156F03" w:rsidRPr="0007607A">
        <w:t xml:space="preserve"> </w:t>
      </w:r>
    </w:p>
    <w:p w:rsidR="00156F03" w:rsidRPr="0007607A" w:rsidRDefault="00156F03" w:rsidP="00111F5C">
      <w:pPr>
        <w:tabs>
          <w:tab w:val="left" w:pos="284"/>
        </w:tabs>
      </w:pPr>
      <w:r w:rsidRPr="0007607A">
        <w:t xml:space="preserve">      </w:t>
      </w:r>
      <w:proofErr w:type="gramStart"/>
      <w:r w:rsidRPr="0007607A">
        <w:t>mapped</w:t>
      </w:r>
      <w:proofErr w:type="gramEnd"/>
      <w:r w:rsidRPr="0007607A">
        <w:t xml:space="preserve"> onto any combination of efficiency and flexibility  depending on your strategy</w:t>
      </w:r>
    </w:p>
    <w:p w:rsidR="00156F03" w:rsidRPr="0007607A" w:rsidRDefault="00156F03" w:rsidP="00111F5C">
      <w:pPr>
        <w:tabs>
          <w:tab w:val="left" w:pos="284"/>
        </w:tabs>
      </w:pPr>
      <w:r w:rsidRPr="0007607A">
        <w:t xml:space="preserve">      a) Risk pooling    b</w:t>
      </w:r>
      <w:proofErr w:type="gramStart"/>
      <w:r w:rsidRPr="0007607A">
        <w:t>)  Task</w:t>
      </w:r>
      <w:proofErr w:type="gramEnd"/>
      <w:r w:rsidRPr="0007607A">
        <w:t xml:space="preserve"> pooling   c) buffering    d)  Job spooling</w:t>
      </w:r>
    </w:p>
    <w:p w:rsidR="003F3C29" w:rsidRDefault="003F3C29" w:rsidP="00111F5C">
      <w:pPr>
        <w:tabs>
          <w:tab w:val="left" w:pos="284"/>
        </w:tabs>
      </w:pPr>
    </w:p>
    <w:p w:rsidR="003F3C29" w:rsidRDefault="003F3C29" w:rsidP="00111F5C">
      <w:pPr>
        <w:tabs>
          <w:tab w:val="left" w:pos="284"/>
        </w:tabs>
      </w:pPr>
    </w:p>
    <w:p w:rsidR="003F3C29" w:rsidRDefault="003F3C29" w:rsidP="00111F5C">
      <w:pPr>
        <w:tabs>
          <w:tab w:val="left" w:pos="284"/>
        </w:tabs>
      </w:pPr>
    </w:p>
    <w:p w:rsidR="00156F03" w:rsidRPr="0007607A" w:rsidRDefault="004A4D27" w:rsidP="00111F5C">
      <w:pPr>
        <w:tabs>
          <w:tab w:val="left" w:pos="284"/>
        </w:tabs>
      </w:pPr>
      <w:r w:rsidRPr="0007607A">
        <w:lastRenderedPageBreak/>
        <w:t>8</w:t>
      </w:r>
      <w:r w:rsidR="00A07660" w:rsidRPr="0007607A">
        <w:t>0</w:t>
      </w:r>
      <w:r w:rsidR="00156F03" w:rsidRPr="0007607A">
        <w:t xml:space="preserve">. Which </w:t>
      </w:r>
      <w:proofErr w:type="gramStart"/>
      <w:r w:rsidR="00156F03" w:rsidRPr="0007607A">
        <w:t>process  offers</w:t>
      </w:r>
      <w:proofErr w:type="gramEnd"/>
      <w:r w:rsidR="00156F03" w:rsidRPr="0007607A">
        <w:t xml:space="preserve">  a  good opportunity to ask all those interesting “what if</w:t>
      </w:r>
    </w:p>
    <w:p w:rsidR="00156F03" w:rsidRPr="0007607A" w:rsidRDefault="00156F03" w:rsidP="00111F5C">
      <w:pPr>
        <w:tabs>
          <w:tab w:val="left" w:pos="284"/>
        </w:tabs>
      </w:pPr>
      <w:r w:rsidRPr="0007607A">
        <w:t xml:space="preserve">       </w:t>
      </w:r>
      <w:proofErr w:type="gramStart"/>
      <w:r w:rsidRPr="0007607A">
        <w:t>questions</w:t>
      </w:r>
      <w:proofErr w:type="gramEnd"/>
      <w:r w:rsidRPr="0007607A">
        <w:t xml:space="preserve">” </w:t>
      </w:r>
    </w:p>
    <w:p w:rsidR="00156F03" w:rsidRPr="0007607A" w:rsidRDefault="00156F03" w:rsidP="00111F5C">
      <w:pPr>
        <w:tabs>
          <w:tab w:val="left" w:pos="284"/>
        </w:tabs>
      </w:pPr>
      <w:r w:rsidRPr="0007607A">
        <w:t xml:space="preserve">       a) Abstraction      b</w:t>
      </w:r>
      <w:proofErr w:type="gramStart"/>
      <w:r w:rsidRPr="0007607A">
        <w:t>)  Structured</w:t>
      </w:r>
      <w:proofErr w:type="gramEnd"/>
      <w:r w:rsidRPr="0007607A">
        <w:t xml:space="preserve">       c)  Refinement  d) Elaborations</w:t>
      </w:r>
    </w:p>
    <w:p w:rsidR="00876B5B" w:rsidRPr="0007607A" w:rsidRDefault="00876B5B" w:rsidP="00111F5C">
      <w:pPr>
        <w:tabs>
          <w:tab w:val="left" w:pos="284"/>
        </w:tabs>
      </w:pPr>
    </w:p>
    <w:p w:rsidR="00156F03" w:rsidRPr="0007607A" w:rsidRDefault="00A07660" w:rsidP="00111F5C">
      <w:pPr>
        <w:tabs>
          <w:tab w:val="left" w:pos="284"/>
        </w:tabs>
        <w:rPr>
          <w:b/>
        </w:rPr>
      </w:pPr>
      <w:r w:rsidRPr="0007607A">
        <w:rPr>
          <w:b/>
        </w:rPr>
        <w:t>UNIT</w:t>
      </w:r>
      <w:r w:rsidR="004A4D27" w:rsidRPr="0007607A">
        <w:rPr>
          <w:b/>
        </w:rPr>
        <w:t xml:space="preserve">- </w:t>
      </w:r>
      <w:r w:rsidRPr="0007607A">
        <w:rPr>
          <w:b/>
        </w:rPr>
        <w:t>V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  <w:jc w:val="center"/>
      </w:pPr>
    </w:p>
    <w:p w:rsidR="000C5620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8</w:t>
      </w:r>
      <w:r w:rsidR="00B35E18" w:rsidRPr="0007607A">
        <w:t>1</w:t>
      </w:r>
      <w:r w:rsidR="00A46003" w:rsidRPr="0007607A">
        <w:t>.</w:t>
      </w:r>
      <w:r w:rsidR="000C5620" w:rsidRPr="0007607A">
        <w:t xml:space="preserve">   CRM Technology can help in</w:t>
      </w:r>
    </w:p>
    <w:p w:rsidR="000C5620" w:rsidRPr="0007607A" w:rsidRDefault="00333A76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 xml:space="preserve">     </w:t>
      </w:r>
      <w:proofErr w:type="gramStart"/>
      <w:r w:rsidR="000C5620" w:rsidRPr="0007607A">
        <w:t>a)</w:t>
      </w:r>
      <w:proofErr w:type="gramEnd"/>
      <w:r w:rsidR="000C5620" w:rsidRPr="0007607A">
        <w:t xml:space="preserve">Designing direct marketing efforts           </w:t>
      </w:r>
      <w:r w:rsidR="000C5620" w:rsidRPr="0007607A">
        <w:tab/>
        <w:t>b)Developing new pricing models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c)Processing</w:t>
      </w:r>
      <w:proofErr w:type="gramEnd"/>
      <w:r w:rsidRPr="0007607A">
        <w:t xml:space="preserve"> transactions faster               </w:t>
      </w:r>
      <w:r w:rsidRPr="0007607A">
        <w:tab/>
      </w:r>
      <w:r w:rsidR="00333A76" w:rsidRPr="0007607A">
        <w:t xml:space="preserve">           </w:t>
      </w:r>
      <w:r w:rsidRPr="0007607A">
        <w:t>d)All of the above</w:t>
      </w:r>
    </w:p>
    <w:p w:rsidR="004A4D27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8</w:t>
      </w:r>
      <w:r w:rsidR="00B35E18" w:rsidRPr="0007607A">
        <w:t>2</w:t>
      </w:r>
      <w:proofErr w:type="gramStart"/>
      <w:r w:rsidR="000C5620" w:rsidRPr="0007607A">
        <w:t>.The</w:t>
      </w:r>
      <w:proofErr w:type="gramEnd"/>
      <w:r w:rsidR="000C5620" w:rsidRPr="0007607A">
        <w:t xml:space="preserve"> main drawback of CRM is 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</w:t>
      </w:r>
      <w:proofErr w:type="gramEnd"/>
      <w:r w:rsidRPr="0007607A">
        <w:t>Implementing CRM before creating a customer strategy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b)Rolling</w:t>
      </w:r>
      <w:proofErr w:type="gramEnd"/>
      <w:r w:rsidRPr="0007607A">
        <w:t xml:space="preserve"> out CRM before changing the organization to match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</w:t>
      </w:r>
      <w:proofErr w:type="spellStart"/>
      <w:r w:rsidRPr="0007607A">
        <w:t>Staking,not</w:t>
      </w:r>
      <w:proofErr w:type="spellEnd"/>
      <w:proofErr w:type="gramEnd"/>
      <w:r w:rsidRPr="0007607A">
        <w:t xml:space="preserve"> wooing, customers                  d)  None of the above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8</w:t>
      </w:r>
      <w:r w:rsidR="00B35E18" w:rsidRPr="0007607A">
        <w:t>3</w:t>
      </w:r>
      <w:proofErr w:type="gramStart"/>
      <w:r w:rsidR="00A46003" w:rsidRPr="0007607A">
        <w:t>.</w:t>
      </w:r>
      <w:r w:rsidR="000C5620" w:rsidRPr="0007607A">
        <w:t>The</w:t>
      </w:r>
      <w:proofErr w:type="gramEnd"/>
      <w:r w:rsidR="000C5620" w:rsidRPr="0007607A">
        <w:t xml:space="preserve"> marketing messages committed to customers wishes is a part of 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</w:t>
      </w:r>
      <w:proofErr w:type="gramEnd"/>
      <w:r w:rsidRPr="0007607A">
        <w:t>permission marketing                        b)Activity marketing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c)Supplier</w:t>
      </w:r>
      <w:proofErr w:type="gramEnd"/>
      <w:r w:rsidRPr="0007607A">
        <w:t xml:space="preserve"> marketing                          d)None of the above</w:t>
      </w:r>
    </w:p>
    <w:p w:rsidR="004A4D27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4A4D27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8</w:t>
      </w:r>
      <w:r w:rsidR="00B35E18" w:rsidRPr="0007607A">
        <w:t>4</w:t>
      </w:r>
      <w:proofErr w:type="gramStart"/>
      <w:r w:rsidR="00A46003" w:rsidRPr="0007607A">
        <w:t>.</w:t>
      </w:r>
      <w:r w:rsidR="000C5620" w:rsidRPr="0007607A">
        <w:t>The</w:t>
      </w:r>
      <w:proofErr w:type="gramEnd"/>
      <w:r w:rsidR="000C5620" w:rsidRPr="0007607A">
        <w:t xml:space="preserve"> method used to assess real cost of providing services to an individual customer is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a)Cost</w:t>
      </w:r>
      <w:proofErr w:type="gramEnd"/>
      <w:r w:rsidRPr="0007607A">
        <w:t xml:space="preserve"> based accounting                       b)Activity based accounting 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c)Turnover</w:t>
      </w:r>
      <w:proofErr w:type="gramEnd"/>
      <w:r w:rsidRPr="0007607A">
        <w:t xml:space="preserve"> based accounting               d)price based accounting </w:t>
      </w:r>
    </w:p>
    <w:p w:rsidR="004A4D27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8</w:t>
      </w:r>
      <w:r w:rsidR="00B35E18" w:rsidRPr="0007607A">
        <w:t>5</w:t>
      </w:r>
      <w:r w:rsidR="00A46003" w:rsidRPr="0007607A">
        <w:t>.</w:t>
      </w:r>
      <w:r w:rsidR="000C5620" w:rsidRPr="0007607A">
        <w:t xml:space="preserve">  A consumer buying </w:t>
      </w:r>
      <w:proofErr w:type="spellStart"/>
      <w:r w:rsidR="000C5620" w:rsidRPr="0007607A">
        <w:t>behaviour</w:t>
      </w:r>
      <w:proofErr w:type="spellEnd"/>
      <w:r w:rsidR="000C5620" w:rsidRPr="0007607A">
        <w:t xml:space="preserve"> is influenced by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a)Cultural</w:t>
      </w:r>
      <w:proofErr w:type="gramEnd"/>
      <w:r w:rsidRPr="0007607A">
        <w:t xml:space="preserve"> and social factors                    b)Personal factors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c)Both</w:t>
      </w:r>
      <w:proofErr w:type="gramEnd"/>
      <w:r w:rsidRPr="0007607A">
        <w:t xml:space="preserve"> a and b                </w:t>
      </w:r>
      <w:r w:rsidR="00333A76" w:rsidRPr="0007607A">
        <w:t xml:space="preserve">           </w:t>
      </w:r>
      <w:r w:rsidRPr="0007607A">
        <w:t xml:space="preserve">              d)None of the above</w:t>
      </w:r>
    </w:p>
    <w:p w:rsidR="004A4D27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8</w:t>
      </w:r>
      <w:r w:rsidR="00B35E18" w:rsidRPr="0007607A">
        <w:t>6</w:t>
      </w:r>
      <w:proofErr w:type="gramStart"/>
      <w:r w:rsidR="00A46003" w:rsidRPr="0007607A">
        <w:t>.</w:t>
      </w:r>
      <w:r w:rsidR="000C5620" w:rsidRPr="0007607A">
        <w:t>Process</w:t>
      </w:r>
      <w:proofErr w:type="gramEnd"/>
      <w:r w:rsidR="000C5620" w:rsidRPr="0007607A">
        <w:t xml:space="preserve"> of manage information about customers to maximize loyalty is said to be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a)company</w:t>
      </w:r>
      <w:proofErr w:type="gramEnd"/>
      <w:r w:rsidRPr="0007607A">
        <w:t xml:space="preserve"> relationship management            b)supplier management 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c)retailers</w:t>
      </w:r>
      <w:proofErr w:type="gramEnd"/>
      <w:r w:rsidRPr="0007607A">
        <w:t xml:space="preserve"> management      </w:t>
      </w:r>
      <w:r w:rsidR="00333A76" w:rsidRPr="0007607A">
        <w:t xml:space="preserve">           </w:t>
      </w:r>
      <w:r w:rsidRPr="0007607A">
        <w:t xml:space="preserve">                d)customer relationship management</w:t>
      </w:r>
    </w:p>
    <w:p w:rsidR="004A4D27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333A76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8</w:t>
      </w:r>
      <w:r w:rsidR="00B35E18" w:rsidRPr="0007607A">
        <w:t>7</w:t>
      </w:r>
      <w:proofErr w:type="gramStart"/>
      <w:r w:rsidR="00A46003" w:rsidRPr="0007607A">
        <w:t>.</w:t>
      </w:r>
      <w:r w:rsidR="000C5620" w:rsidRPr="0007607A">
        <w:t>Whole</w:t>
      </w:r>
      <w:proofErr w:type="gramEnd"/>
      <w:r w:rsidR="000C5620" w:rsidRPr="0007607A">
        <w:t xml:space="preserve"> cluster of benefits when company promises to deliver through its market offering is </w:t>
      </w:r>
      <w:r w:rsidR="00333A76" w:rsidRPr="0007607A">
        <w:t xml:space="preserve">    </w:t>
      </w:r>
    </w:p>
    <w:p w:rsidR="000C5620" w:rsidRPr="0007607A" w:rsidRDefault="00333A76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 xml:space="preserve">     </w:t>
      </w:r>
      <w:proofErr w:type="gramStart"/>
      <w:r w:rsidR="000C5620" w:rsidRPr="0007607A">
        <w:t>called</w:t>
      </w:r>
      <w:proofErr w:type="gramEnd"/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a)value</w:t>
      </w:r>
      <w:proofErr w:type="gramEnd"/>
      <w:r w:rsidRPr="0007607A">
        <w:t xml:space="preserve"> proposition                         b)customer proposition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c)product</w:t>
      </w:r>
      <w:proofErr w:type="gramEnd"/>
      <w:r w:rsidRPr="0007607A">
        <w:t xml:space="preserve"> proposition                       d)brand proposition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8</w:t>
      </w:r>
      <w:r w:rsidR="00B35E18" w:rsidRPr="0007607A">
        <w:t>8</w:t>
      </w:r>
      <w:proofErr w:type="gramStart"/>
      <w:r w:rsidR="00A46003" w:rsidRPr="0007607A">
        <w:t>.</w:t>
      </w:r>
      <w:r w:rsidR="000C5620" w:rsidRPr="0007607A">
        <w:t>All</w:t>
      </w:r>
      <w:proofErr w:type="gramEnd"/>
      <w:r w:rsidR="000C5620" w:rsidRPr="0007607A">
        <w:t xml:space="preserve"> cost customer expects to incur to buy any market offering is called</w:t>
      </w:r>
      <w:r w:rsidR="000C5620" w:rsidRPr="0007607A">
        <w:tab/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  <w:t>a) Total economic cost</w:t>
      </w:r>
      <w:r w:rsidR="004A4D27" w:rsidRPr="0007607A">
        <w:tab/>
      </w:r>
      <w:r w:rsidRPr="0007607A">
        <w:tab/>
        <w:t>b</w:t>
      </w:r>
      <w:proofErr w:type="gramStart"/>
      <w:r w:rsidRPr="0007607A">
        <w:t>)Total</w:t>
      </w:r>
      <w:proofErr w:type="gramEnd"/>
      <w:r w:rsidRPr="0007607A">
        <w:t xml:space="preserve"> functional cost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c)Total</w:t>
      </w:r>
      <w:proofErr w:type="gramEnd"/>
      <w:r w:rsidRPr="0007607A">
        <w:t xml:space="preserve"> customer cost</w:t>
      </w:r>
      <w:r w:rsidR="004A4D27" w:rsidRPr="0007607A">
        <w:tab/>
      </w:r>
      <w:r w:rsidRPr="0007607A">
        <w:tab/>
        <w:t>d)Total functional cost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8</w:t>
      </w:r>
      <w:r w:rsidR="00B35E18" w:rsidRPr="0007607A">
        <w:t>9</w:t>
      </w:r>
      <w:proofErr w:type="gramStart"/>
      <w:r w:rsidR="00A46003" w:rsidRPr="0007607A">
        <w:t>.</w:t>
      </w:r>
      <w:r w:rsidR="000C5620" w:rsidRPr="0007607A">
        <w:t>In</w:t>
      </w:r>
      <w:proofErr w:type="gramEnd"/>
      <w:r w:rsidR="000C5620" w:rsidRPr="0007607A">
        <w:t xml:space="preserve"> buyer </w:t>
      </w:r>
      <w:proofErr w:type="spellStart"/>
      <w:r w:rsidR="000C5620" w:rsidRPr="0007607A">
        <w:t>decistion</w:t>
      </w:r>
      <w:proofErr w:type="spellEnd"/>
      <w:r w:rsidR="000C5620" w:rsidRPr="0007607A">
        <w:t xml:space="preserve"> process, percentage of potential customers in a given target market is called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</w:t>
      </w:r>
      <w:proofErr w:type="gramEnd"/>
      <w:r w:rsidRPr="0007607A">
        <w:t>customer funnel</w:t>
      </w:r>
      <w:r w:rsidR="004A4D27" w:rsidRPr="0007607A">
        <w:tab/>
      </w:r>
      <w:r w:rsidR="004A4D27" w:rsidRPr="0007607A">
        <w:tab/>
      </w:r>
      <w:r w:rsidRPr="0007607A">
        <w:tab/>
        <w:t>b)company funnel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</w:t>
      </w:r>
      <w:proofErr w:type="gramEnd"/>
      <w:r w:rsidRPr="0007607A">
        <w:t>marketing funnel</w:t>
      </w:r>
      <w:r w:rsidR="004A4D27" w:rsidRPr="0007607A">
        <w:tab/>
      </w:r>
      <w:r w:rsidR="004A4D27" w:rsidRPr="0007607A">
        <w:tab/>
      </w:r>
      <w:r w:rsidRPr="0007607A">
        <w:tab/>
        <w:t>d)retailers funnel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3F3C29" w:rsidRDefault="003F3C29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lastRenderedPageBreak/>
        <w:t>9</w:t>
      </w:r>
      <w:r w:rsidR="00B35E18" w:rsidRPr="0007607A">
        <w:t>0</w:t>
      </w:r>
      <w:proofErr w:type="gramStart"/>
      <w:r w:rsidR="00A46003" w:rsidRPr="0007607A">
        <w:t>.</w:t>
      </w:r>
      <w:r w:rsidR="000C5620" w:rsidRPr="0007607A">
        <w:t>Percentage</w:t>
      </w:r>
      <w:proofErr w:type="gramEnd"/>
      <w:r w:rsidR="000C5620" w:rsidRPr="0007607A">
        <w:t xml:space="preserve"> or number of customers who move </w:t>
      </w:r>
      <w:proofErr w:type="spellStart"/>
      <w:r w:rsidR="000C5620" w:rsidRPr="0007607A">
        <w:t>form</w:t>
      </w:r>
      <w:proofErr w:type="spellEnd"/>
      <w:r w:rsidR="000C5620" w:rsidRPr="0007607A">
        <w:t xml:space="preserve"> one level to next in buying decision process is called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a)conversion</w:t>
      </w:r>
      <w:proofErr w:type="gramEnd"/>
      <w:r w:rsidRPr="0007607A">
        <w:t xml:space="preserve"> rates</w:t>
      </w:r>
      <w:r w:rsidR="004A4D27" w:rsidRPr="0007607A">
        <w:tab/>
      </w:r>
      <w:r w:rsidR="004A4D27" w:rsidRPr="0007607A">
        <w:tab/>
      </w:r>
      <w:r w:rsidRPr="0007607A">
        <w:tab/>
        <w:t>b)marketing rates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</w:t>
      </w:r>
      <w:proofErr w:type="gramEnd"/>
      <w:r w:rsidRPr="0007607A">
        <w:t>shopping rates</w:t>
      </w:r>
      <w:r w:rsidRPr="0007607A">
        <w:tab/>
      </w:r>
      <w:r w:rsidR="004A4D27" w:rsidRPr="0007607A">
        <w:tab/>
      </w:r>
      <w:r w:rsidR="004A4D27" w:rsidRPr="0007607A">
        <w:tab/>
      </w:r>
      <w:r w:rsidRPr="0007607A">
        <w:t>d)loyalty rates</w:t>
      </w:r>
    </w:p>
    <w:p w:rsidR="004C35F4" w:rsidRPr="0007607A" w:rsidRDefault="004C35F4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9</w:t>
      </w:r>
      <w:r w:rsidR="00B35E18" w:rsidRPr="0007607A">
        <w:t>1</w:t>
      </w:r>
      <w:proofErr w:type="gramStart"/>
      <w:r w:rsidR="00A46003" w:rsidRPr="0007607A">
        <w:t>.</w:t>
      </w:r>
      <w:r w:rsidR="000C5620" w:rsidRPr="0007607A">
        <w:t>company's</w:t>
      </w:r>
      <w:proofErr w:type="gramEnd"/>
      <w:r w:rsidR="000C5620" w:rsidRPr="0007607A">
        <w:t xml:space="preserve"> customer relationship capital is another name of 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a)satisfied</w:t>
      </w:r>
      <w:proofErr w:type="gramEnd"/>
      <w:r w:rsidRPr="0007607A">
        <w:t xml:space="preserve"> customers</w:t>
      </w:r>
      <w:r w:rsidR="004A4D27" w:rsidRPr="0007607A">
        <w:tab/>
      </w:r>
      <w:r w:rsidR="004A4D27" w:rsidRPr="0007607A">
        <w:tab/>
      </w:r>
      <w:r w:rsidRPr="0007607A">
        <w:t>b)dissatisfied customers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c)customer</w:t>
      </w:r>
      <w:proofErr w:type="gramEnd"/>
      <w:r w:rsidRPr="0007607A">
        <w:t xml:space="preserve"> retention </w:t>
      </w:r>
      <w:r w:rsidR="004A4D27" w:rsidRPr="0007607A">
        <w:tab/>
      </w:r>
      <w:r w:rsidR="004A4D27" w:rsidRPr="0007607A">
        <w:tab/>
      </w:r>
      <w:r w:rsidRPr="0007607A">
        <w:t>d)</w:t>
      </w:r>
      <w:proofErr w:type="spellStart"/>
      <w:r w:rsidRPr="0007607A">
        <w:t>customerconverstion</w:t>
      </w:r>
      <w:proofErr w:type="spellEnd"/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4A4D27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proofErr w:type="gramStart"/>
      <w:r w:rsidRPr="0007607A">
        <w:t>9</w:t>
      </w:r>
      <w:r w:rsidR="00B35E18" w:rsidRPr="0007607A">
        <w:t>2</w:t>
      </w:r>
      <w:r w:rsidR="00A46003" w:rsidRPr="0007607A">
        <w:t>.</w:t>
      </w:r>
      <w:r w:rsidR="000C5620" w:rsidRPr="0007607A">
        <w:t>'total</w:t>
      </w:r>
      <w:proofErr w:type="gramEnd"/>
      <w:r w:rsidR="000C5620" w:rsidRPr="0007607A">
        <w:t xml:space="preserve"> customer benefits' includes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a)product</w:t>
      </w:r>
      <w:proofErr w:type="gramEnd"/>
      <w:r w:rsidRPr="0007607A">
        <w:t xml:space="preserve"> benefits</w:t>
      </w:r>
      <w:r w:rsidR="004A4D27" w:rsidRPr="0007607A">
        <w:tab/>
      </w:r>
      <w:r w:rsidRPr="0007607A">
        <w:tab/>
        <w:t>b)services benefit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c)image</w:t>
      </w:r>
      <w:proofErr w:type="gramEnd"/>
      <w:r w:rsidRPr="0007607A">
        <w:t xml:space="preserve"> </w:t>
      </w:r>
      <w:r w:rsidR="004A4D27" w:rsidRPr="0007607A">
        <w:t>benefit</w:t>
      </w:r>
      <w:r w:rsidR="004A4D27" w:rsidRPr="0007607A">
        <w:tab/>
      </w:r>
      <w:r w:rsidRPr="0007607A">
        <w:tab/>
        <w:t>d)All of the above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B7762B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9</w:t>
      </w:r>
      <w:r w:rsidR="00B35E18" w:rsidRPr="0007607A">
        <w:t>3</w:t>
      </w:r>
      <w:proofErr w:type="gramStart"/>
      <w:r w:rsidR="00A46003" w:rsidRPr="0007607A">
        <w:t>.</w:t>
      </w:r>
      <w:r w:rsidR="000C5620" w:rsidRPr="0007607A">
        <w:t>Prpgrams</w:t>
      </w:r>
      <w:proofErr w:type="gramEnd"/>
      <w:r w:rsidR="000C5620" w:rsidRPr="0007607A">
        <w:t xml:space="preserve"> designed for customers which is </w:t>
      </w:r>
      <w:proofErr w:type="spellStart"/>
      <w:r w:rsidR="000C5620" w:rsidRPr="0007607A">
        <w:t>linited</w:t>
      </w:r>
      <w:proofErr w:type="spellEnd"/>
      <w:r w:rsidR="000C5620" w:rsidRPr="0007607A">
        <w:t xml:space="preserve"> to any affinity group are classified as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</w:t>
      </w:r>
      <w:proofErr w:type="spellStart"/>
      <w:r w:rsidRPr="0007607A">
        <w:t>clud</w:t>
      </w:r>
      <w:proofErr w:type="spellEnd"/>
      <w:proofErr w:type="gramEnd"/>
      <w:r w:rsidRPr="0007607A">
        <w:t xml:space="preserve"> membership programs</w:t>
      </w:r>
      <w:r w:rsidR="00B7762B" w:rsidRPr="0007607A">
        <w:tab/>
      </w:r>
      <w:r w:rsidRPr="0007607A">
        <w:t>b)royalty programs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c)loyalty</w:t>
      </w:r>
      <w:proofErr w:type="gramEnd"/>
      <w:r w:rsidRPr="0007607A">
        <w:t xml:space="preserve"> programs</w:t>
      </w:r>
      <w:r w:rsidR="00B7762B" w:rsidRPr="0007607A">
        <w:tab/>
      </w:r>
      <w:r w:rsidR="00B7762B" w:rsidRPr="0007607A">
        <w:tab/>
      </w:r>
      <w:r w:rsidRPr="0007607A">
        <w:tab/>
        <w:t>d)group membership programs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B7762B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9</w:t>
      </w:r>
      <w:r w:rsidR="00B35E18" w:rsidRPr="0007607A">
        <w:t>4</w:t>
      </w:r>
      <w:proofErr w:type="gramStart"/>
      <w:r w:rsidR="00B35E18" w:rsidRPr="0007607A">
        <w:t>.</w:t>
      </w:r>
      <w:r w:rsidR="000C5620" w:rsidRPr="0007607A">
        <w:t>Process</w:t>
      </w:r>
      <w:proofErr w:type="gramEnd"/>
      <w:r w:rsidR="000C5620" w:rsidRPr="0007607A">
        <w:t xml:space="preserve"> of building and using databases of customers to build customer relationship is classified as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</w:t>
      </w:r>
      <w:proofErr w:type="gramEnd"/>
      <w:r w:rsidRPr="0007607A">
        <w:t>database marketing</w:t>
      </w:r>
      <w:r w:rsidR="00B7762B" w:rsidRPr="0007607A">
        <w:tab/>
      </w:r>
      <w:r w:rsidRPr="0007607A">
        <w:tab/>
        <w:t>b)customer database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c)detailed</w:t>
      </w:r>
      <w:proofErr w:type="gramEnd"/>
      <w:r w:rsidRPr="0007607A">
        <w:t xml:space="preserve"> database</w:t>
      </w:r>
      <w:r w:rsidR="00B7762B" w:rsidRPr="0007607A">
        <w:tab/>
      </w:r>
      <w:r w:rsidR="00B7762B" w:rsidRPr="0007607A">
        <w:tab/>
      </w:r>
      <w:r w:rsidRPr="0007607A">
        <w:tab/>
        <w:t>d)company database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B7762B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9</w:t>
      </w:r>
      <w:r w:rsidR="00B35E18" w:rsidRPr="0007607A">
        <w:t>5</w:t>
      </w:r>
      <w:proofErr w:type="gramStart"/>
      <w:r w:rsidR="00A46003" w:rsidRPr="0007607A">
        <w:t>.</w:t>
      </w:r>
      <w:r w:rsidR="000C5620" w:rsidRPr="0007607A">
        <w:t>Number</w:t>
      </w:r>
      <w:proofErr w:type="gramEnd"/>
      <w:r w:rsidR="000C5620" w:rsidRPr="0007607A">
        <w:t xml:space="preserve"> of customers or potential customers who will help in company's growth is classified as 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a)customer</w:t>
      </w:r>
      <w:proofErr w:type="gramEnd"/>
      <w:r w:rsidRPr="0007607A">
        <w:t xml:space="preserve"> base</w:t>
      </w:r>
      <w:r w:rsidR="00B7762B" w:rsidRPr="0007607A">
        <w:tab/>
      </w:r>
      <w:r w:rsidR="00B7762B" w:rsidRPr="0007607A">
        <w:tab/>
      </w:r>
      <w:r w:rsidRPr="0007607A">
        <w:tab/>
        <w:t>b)retailer base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c)distributors</w:t>
      </w:r>
      <w:proofErr w:type="gramEnd"/>
      <w:r w:rsidRPr="0007607A">
        <w:t xml:space="preserve"> base</w:t>
      </w:r>
      <w:r w:rsidR="00B7762B" w:rsidRPr="0007607A">
        <w:tab/>
      </w:r>
      <w:r w:rsidR="00B7762B" w:rsidRPr="0007607A">
        <w:tab/>
      </w:r>
      <w:r w:rsidRPr="0007607A">
        <w:tab/>
        <w:t>d)marketers base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7B5F5E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9</w:t>
      </w:r>
      <w:r w:rsidR="00B35E18" w:rsidRPr="0007607A">
        <w:t>6</w:t>
      </w:r>
      <w:r w:rsidR="00A46003" w:rsidRPr="0007607A">
        <w:t>.</w:t>
      </w:r>
      <w:r w:rsidR="000C5620" w:rsidRPr="0007607A">
        <w:t xml:space="preserve"> Technique which tries to identify real cost of serving an individual customer is called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</w:t>
      </w:r>
      <w:proofErr w:type="gramEnd"/>
      <w:r w:rsidRPr="0007607A">
        <w:t>activity based accounting</w:t>
      </w:r>
      <w:r w:rsidR="00B7762B" w:rsidRPr="0007607A">
        <w:tab/>
      </w:r>
      <w:r w:rsidRPr="0007607A">
        <w:tab/>
        <w:t>b)cost  based accounting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c)price</w:t>
      </w:r>
      <w:proofErr w:type="gramEnd"/>
      <w:r w:rsidRPr="0007607A">
        <w:t xml:space="preserve">  based accounting</w:t>
      </w:r>
      <w:r w:rsidR="00B7762B" w:rsidRPr="0007607A">
        <w:tab/>
      </w:r>
      <w:r w:rsidR="00B7762B" w:rsidRPr="0007607A">
        <w:tab/>
      </w:r>
      <w:r w:rsidRPr="0007607A">
        <w:tab/>
        <w:t>d)turnover  based accounting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7B5F5E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9</w:t>
      </w:r>
      <w:r w:rsidR="00B35E18" w:rsidRPr="0007607A">
        <w:t>7</w:t>
      </w:r>
      <w:proofErr w:type="gramStart"/>
      <w:r w:rsidR="00A46003" w:rsidRPr="0007607A">
        <w:t>.</w:t>
      </w:r>
      <w:r w:rsidR="000C5620" w:rsidRPr="0007607A">
        <w:t>Proceess</w:t>
      </w:r>
      <w:proofErr w:type="gramEnd"/>
      <w:r w:rsidR="000C5620" w:rsidRPr="0007607A">
        <w:t xml:space="preserve"> of manage information about customers to maximize loyalty is said to be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a)company</w:t>
      </w:r>
      <w:proofErr w:type="gramEnd"/>
      <w:r w:rsidRPr="0007607A">
        <w:t xml:space="preserve"> relationship management</w:t>
      </w:r>
      <w:r w:rsidR="00B7762B" w:rsidRPr="0007607A">
        <w:tab/>
      </w:r>
      <w:r w:rsidRPr="0007607A">
        <w:t xml:space="preserve">b)supplier management 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c)retailers</w:t>
      </w:r>
      <w:proofErr w:type="gramEnd"/>
      <w:r w:rsidRPr="0007607A">
        <w:t xml:space="preserve"> management</w:t>
      </w:r>
      <w:r w:rsidR="00B7762B" w:rsidRPr="0007607A">
        <w:tab/>
      </w:r>
      <w:r w:rsidR="00B7762B" w:rsidRPr="0007607A">
        <w:tab/>
      </w:r>
      <w:r w:rsidRPr="0007607A">
        <w:tab/>
        <w:t>d)customer relationship management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7B5F5E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9</w:t>
      </w:r>
      <w:r w:rsidR="00B35E18" w:rsidRPr="0007607A">
        <w:t>8</w:t>
      </w:r>
      <w:proofErr w:type="gramStart"/>
      <w:r w:rsidR="00A46003" w:rsidRPr="0007607A">
        <w:t>.</w:t>
      </w:r>
      <w:r w:rsidR="000C5620" w:rsidRPr="0007607A">
        <w:t>Aggregate</w:t>
      </w:r>
      <w:proofErr w:type="gramEnd"/>
      <w:r w:rsidR="000C5620" w:rsidRPr="0007607A">
        <w:t xml:space="preserve"> value of customer's base is classified as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a)shareholder</w:t>
      </w:r>
      <w:proofErr w:type="gramEnd"/>
      <w:r w:rsidRPr="0007607A">
        <w:t xml:space="preserve"> value</w:t>
      </w:r>
      <w:r w:rsidR="00B7762B" w:rsidRPr="0007607A">
        <w:tab/>
      </w:r>
      <w:r w:rsidRPr="0007607A">
        <w:tab/>
        <w:t>b)base  value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c)retention</w:t>
      </w:r>
      <w:proofErr w:type="gramEnd"/>
      <w:r w:rsidRPr="0007607A">
        <w:t xml:space="preserve"> value</w:t>
      </w:r>
      <w:r w:rsidR="00B7762B" w:rsidRPr="0007607A">
        <w:tab/>
      </w:r>
      <w:r w:rsidR="00B7762B" w:rsidRPr="0007607A">
        <w:tab/>
      </w:r>
      <w:r w:rsidRPr="0007607A">
        <w:tab/>
        <w:t>d)marketers base value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7B5F5E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9</w:t>
      </w:r>
      <w:r w:rsidR="00B35E18" w:rsidRPr="0007607A">
        <w:t>9</w:t>
      </w:r>
      <w:proofErr w:type="gramStart"/>
      <w:r w:rsidR="00A46003" w:rsidRPr="0007607A">
        <w:t>.</w:t>
      </w:r>
      <w:r w:rsidR="000C5620" w:rsidRPr="0007607A">
        <w:t>Whole</w:t>
      </w:r>
      <w:proofErr w:type="gramEnd"/>
      <w:r w:rsidR="000C5620" w:rsidRPr="0007607A">
        <w:t xml:space="preserve"> cluster of benefits when company promises to deliver through its market offering is called</w:t>
      </w:r>
      <w:r w:rsidR="00B7762B" w:rsidRPr="0007607A">
        <w:t xml:space="preserve"> as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a)value</w:t>
      </w:r>
      <w:proofErr w:type="gramEnd"/>
      <w:r w:rsidRPr="0007607A">
        <w:t xml:space="preserve"> proposition</w:t>
      </w:r>
      <w:r w:rsidR="00333A76" w:rsidRPr="0007607A">
        <w:t xml:space="preserve">   </w:t>
      </w:r>
      <w:r w:rsidRPr="0007607A">
        <w:tab/>
        <w:t>b)customer proposition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c)product</w:t>
      </w:r>
      <w:proofErr w:type="gramEnd"/>
      <w:r w:rsidRPr="0007607A">
        <w:t xml:space="preserve"> proposition</w:t>
      </w:r>
      <w:r w:rsidR="00333A76" w:rsidRPr="0007607A">
        <w:t xml:space="preserve">         </w:t>
      </w:r>
      <w:r w:rsidRPr="0007607A">
        <w:t>d)brand proposition</w:t>
      </w:r>
    </w:p>
    <w:p w:rsidR="00611B91" w:rsidRPr="0007607A" w:rsidRDefault="00611B91" w:rsidP="00111F5C">
      <w:pPr>
        <w:tabs>
          <w:tab w:val="left" w:pos="284"/>
        </w:tabs>
      </w:pP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3F3C29" w:rsidRDefault="003F3C29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7B5F5E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>10</w:t>
      </w:r>
      <w:r w:rsidR="00B35E18" w:rsidRPr="0007607A">
        <w:t>0</w:t>
      </w:r>
      <w:r w:rsidR="00A46003" w:rsidRPr="0007607A">
        <w:t>.</w:t>
      </w:r>
      <w:r w:rsidR="000C5620" w:rsidRPr="0007607A">
        <w:t xml:space="preserve">  In an Internet context, this is the practice of tailoring Web pages to individual users' characteristics or preferences.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a)</w:t>
      </w:r>
      <w:proofErr w:type="gramEnd"/>
      <w:r w:rsidRPr="0007607A">
        <w:t>Web services</w:t>
      </w:r>
      <w:r w:rsidR="00333A76" w:rsidRPr="0007607A">
        <w:t xml:space="preserve"> </w:t>
      </w:r>
      <w:r w:rsidRPr="0007607A">
        <w:tab/>
        <w:t>b)customer-facing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c)client</w:t>
      </w:r>
      <w:proofErr w:type="gramEnd"/>
      <w:r w:rsidRPr="0007607A">
        <w:t>/server</w:t>
      </w:r>
      <w:r w:rsidR="00333A76" w:rsidRPr="0007607A">
        <w:t xml:space="preserve">         </w:t>
      </w:r>
      <w:r w:rsidRPr="0007607A">
        <w:t xml:space="preserve">d)customer valuation </w:t>
      </w: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  <w:r w:rsidRPr="0007607A">
        <w:tab/>
      </w:r>
      <w:proofErr w:type="gramStart"/>
      <w:r w:rsidRPr="0007607A">
        <w:t>e)personalization</w:t>
      </w:r>
      <w:proofErr w:type="gramEnd"/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0C5620" w:rsidRPr="0007607A" w:rsidRDefault="000C5620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79192A" w:rsidRPr="0007607A" w:rsidRDefault="0079192A" w:rsidP="00111F5C">
      <w:pPr>
        <w:widowControl w:val="0"/>
        <w:tabs>
          <w:tab w:val="left" w:pos="284"/>
        </w:tabs>
        <w:autoSpaceDE w:val="0"/>
        <w:autoSpaceDN w:val="0"/>
        <w:adjustRightInd w:val="0"/>
      </w:pPr>
    </w:p>
    <w:p w:rsidR="0079192A" w:rsidRPr="0007607A" w:rsidRDefault="007B5F5E" w:rsidP="00111F5C">
      <w:pPr>
        <w:tabs>
          <w:tab w:val="left" w:pos="284"/>
        </w:tabs>
        <w:jc w:val="center"/>
        <w:rPr>
          <w:b/>
        </w:rPr>
      </w:pPr>
      <w:r w:rsidRPr="0007607A">
        <w:rPr>
          <w:b/>
        </w:rPr>
        <w:t>Answers with Expansion</w:t>
      </w:r>
    </w:p>
    <w:p w:rsidR="0079192A" w:rsidRPr="0007607A" w:rsidRDefault="007B5F5E" w:rsidP="00111F5C">
      <w:pPr>
        <w:tabs>
          <w:tab w:val="left" w:pos="284"/>
        </w:tabs>
        <w:rPr>
          <w:b/>
        </w:rPr>
      </w:pPr>
      <w:r w:rsidRPr="0007607A">
        <w:rPr>
          <w:b/>
        </w:rPr>
        <w:t>UNIT-I</w:t>
      </w:r>
    </w:p>
    <w:p w:rsidR="004A2108" w:rsidRPr="0007607A" w:rsidRDefault="004A2108" w:rsidP="00111F5C">
      <w:pPr>
        <w:tabs>
          <w:tab w:val="left" w:pos="284"/>
        </w:tabs>
      </w:pPr>
      <w:r w:rsidRPr="0007607A">
        <w:t>1. c</w:t>
      </w:r>
      <w:proofErr w:type="gramStart"/>
      <w:r w:rsidRPr="0007607A">
        <w:t>)Enterprise</w:t>
      </w:r>
      <w:proofErr w:type="gramEnd"/>
      <w:r w:rsidRPr="0007607A">
        <w:t xml:space="preserve"> Resource Planning </w:t>
      </w:r>
      <w:bookmarkStart w:id="0" w:name="_GoBack"/>
      <w:bookmarkEnd w:id="0"/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2. </w:t>
      </w:r>
      <w:proofErr w:type="gramStart"/>
      <w:r w:rsidRPr="0007607A">
        <w:t>a</w:t>
      </w:r>
      <w:proofErr w:type="gramEnd"/>
      <w:r w:rsidRPr="0007607A">
        <w:t xml:space="preserve">) Common Set  </w:t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3. </w:t>
      </w:r>
      <w:proofErr w:type="gramStart"/>
      <w:r w:rsidRPr="0007607A">
        <w:t>d</w:t>
      </w:r>
      <w:proofErr w:type="gramEnd"/>
      <w:r w:rsidRPr="0007607A">
        <w:t>)  All of these</w:t>
      </w:r>
      <w:r w:rsidRPr="0007607A">
        <w:tab/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4.  </w:t>
      </w:r>
      <w:proofErr w:type="gramStart"/>
      <w:r w:rsidRPr="0007607A">
        <w:t>a</w:t>
      </w:r>
      <w:proofErr w:type="gramEnd"/>
      <w:r w:rsidRPr="0007607A">
        <w:t>) Customer Sophistication &amp;deregulation</w:t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proofErr w:type="gramStart"/>
      <w:r w:rsidRPr="0007607A">
        <w:t>5. c)</w:t>
      </w:r>
      <w:proofErr w:type="gramEnd"/>
      <w:r w:rsidRPr="0007607A">
        <w:t xml:space="preserve"> Both (a) &amp; (b)    </w:t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6. </w:t>
      </w:r>
      <w:proofErr w:type="gramStart"/>
      <w:r w:rsidRPr="0007607A">
        <w:t>a</w:t>
      </w:r>
      <w:proofErr w:type="gramEnd"/>
      <w:r w:rsidRPr="0007607A">
        <w:t>)  Common</w:t>
      </w:r>
      <w:r w:rsidR="002A79C7" w:rsidRPr="0007607A">
        <w:t xml:space="preserve"> d</w:t>
      </w:r>
      <w:r w:rsidRPr="0007607A">
        <w:t>ata</w:t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7. c) Change the organization business process &amp; modify the software  </w:t>
      </w:r>
      <w:r w:rsidRPr="0007607A">
        <w:tab/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8. </w:t>
      </w:r>
      <w:proofErr w:type="gramStart"/>
      <w:r w:rsidRPr="0007607A">
        <w:t>b</w:t>
      </w:r>
      <w:proofErr w:type="gramEnd"/>
      <w:r w:rsidRPr="0007607A">
        <w:t>) Tools &amp; Techniques</w:t>
      </w:r>
      <w:r w:rsidRPr="0007607A">
        <w:tab/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9. </w:t>
      </w:r>
      <w:proofErr w:type="gramStart"/>
      <w:r w:rsidRPr="0007607A">
        <w:t>a</w:t>
      </w:r>
      <w:proofErr w:type="gramEnd"/>
      <w:r w:rsidRPr="0007607A">
        <w:t xml:space="preserve">) Interactive prototyping  </w:t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>10</w:t>
      </w:r>
      <w:proofErr w:type="gramStart"/>
      <w:r w:rsidRPr="0007607A">
        <w:t>. c)</w:t>
      </w:r>
      <w:proofErr w:type="gramEnd"/>
      <w:r w:rsidRPr="0007607A">
        <w:t xml:space="preserve"> contacts &amp;follow-ups</w:t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11. </w:t>
      </w:r>
      <w:proofErr w:type="gramStart"/>
      <w:r w:rsidRPr="0007607A">
        <w:t>b</w:t>
      </w:r>
      <w:proofErr w:type="gramEnd"/>
      <w:r w:rsidRPr="0007607A">
        <w:t xml:space="preserve">) </w:t>
      </w:r>
      <w:r w:rsidRPr="0007607A">
        <w:tab/>
        <w:t xml:space="preserve">Information resources       </w:t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12. </w:t>
      </w:r>
      <w:proofErr w:type="gramStart"/>
      <w:r w:rsidRPr="0007607A">
        <w:t>b</w:t>
      </w:r>
      <w:proofErr w:type="gramEnd"/>
      <w:r w:rsidRPr="0007607A">
        <w:t xml:space="preserve">) Creating territories &amp;allocating  salespeople time    </w:t>
      </w:r>
      <w:r w:rsidRPr="0007607A">
        <w:tab/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>13. c) Operational &amp; management</w:t>
      </w:r>
      <w:r w:rsidRPr="0007607A">
        <w:tab/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14. </w:t>
      </w:r>
      <w:proofErr w:type="gramStart"/>
      <w:r w:rsidRPr="0007607A">
        <w:t>b</w:t>
      </w:r>
      <w:proofErr w:type="gramEnd"/>
      <w:r w:rsidRPr="0007607A">
        <w:t xml:space="preserve">) cash-flow analysis    </w:t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15. c) Activity based costing      </w:t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16. </w:t>
      </w:r>
      <w:proofErr w:type="gramStart"/>
      <w:r w:rsidRPr="0007607A">
        <w:t>a</w:t>
      </w:r>
      <w:proofErr w:type="gramEnd"/>
      <w:r w:rsidRPr="0007607A">
        <w:t xml:space="preserve">) usage of these of materials in </w:t>
      </w:r>
      <w:proofErr w:type="spellStart"/>
      <w:r w:rsidRPr="0007607A">
        <w:t>production,location</w:t>
      </w:r>
      <w:proofErr w:type="spellEnd"/>
      <w:r w:rsidRPr="0007607A">
        <w:tab/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17. </w:t>
      </w:r>
      <w:proofErr w:type="gramStart"/>
      <w:r w:rsidRPr="0007607A">
        <w:t>d)</w:t>
      </w:r>
      <w:proofErr w:type="gramEnd"/>
      <w:r w:rsidRPr="0007607A">
        <w:t>EDI</w:t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>18</w:t>
      </w:r>
      <w:proofErr w:type="gramStart"/>
      <w:r w:rsidRPr="0007607A">
        <w:t>. c)</w:t>
      </w:r>
      <w:proofErr w:type="gramEnd"/>
      <w:r w:rsidRPr="0007607A">
        <w:t xml:space="preserve"> e-commerce     </w:t>
      </w:r>
      <w:r w:rsidRPr="0007607A">
        <w:tab/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19. </w:t>
      </w:r>
      <w:proofErr w:type="gramStart"/>
      <w:r w:rsidRPr="0007607A">
        <w:t>d)</w:t>
      </w:r>
      <w:proofErr w:type="gramEnd"/>
      <w:r w:rsidRPr="0007607A">
        <w:t>operational and decision making process</w:t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20. </w:t>
      </w:r>
      <w:proofErr w:type="gramStart"/>
      <w:r w:rsidRPr="0007607A">
        <w:t>d</w:t>
      </w:r>
      <w:proofErr w:type="gramEnd"/>
      <w:r w:rsidRPr="0007607A">
        <w:t>) travel services  &amp;associated expenses imbursement</w:t>
      </w:r>
    </w:p>
    <w:p w:rsidR="004A2108" w:rsidRPr="0007607A" w:rsidRDefault="004A2108" w:rsidP="00111F5C">
      <w:pPr>
        <w:tabs>
          <w:tab w:val="left" w:pos="284"/>
        </w:tabs>
      </w:pPr>
    </w:p>
    <w:p w:rsidR="0079192A" w:rsidRPr="0007607A" w:rsidRDefault="0079192A" w:rsidP="00111F5C">
      <w:pPr>
        <w:tabs>
          <w:tab w:val="left" w:pos="284"/>
        </w:tabs>
      </w:pPr>
    </w:p>
    <w:p w:rsidR="0079192A" w:rsidRPr="0007607A" w:rsidRDefault="0079192A" w:rsidP="00111F5C">
      <w:pPr>
        <w:tabs>
          <w:tab w:val="left" w:pos="284"/>
        </w:tabs>
        <w:rPr>
          <w:b/>
        </w:rPr>
      </w:pPr>
      <w:r w:rsidRPr="0007607A">
        <w:rPr>
          <w:b/>
        </w:rPr>
        <w:t>UNIT</w:t>
      </w:r>
      <w:r w:rsidR="00130D05" w:rsidRPr="0007607A">
        <w:rPr>
          <w:b/>
        </w:rPr>
        <w:t>-</w:t>
      </w:r>
      <w:r w:rsidR="007B5F5E" w:rsidRPr="0007607A">
        <w:rPr>
          <w:b/>
        </w:rPr>
        <w:t>II</w:t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21. </w:t>
      </w:r>
      <w:proofErr w:type="gramStart"/>
      <w:r w:rsidRPr="0007607A">
        <w:t>b</w:t>
      </w:r>
      <w:proofErr w:type="gramEnd"/>
      <w:r w:rsidRPr="0007607A">
        <w:t xml:space="preserve">) technological experience, project structure      </w:t>
      </w:r>
      <w:r w:rsidRPr="0007607A">
        <w:tab/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>22</w:t>
      </w:r>
      <w:proofErr w:type="gramStart"/>
      <w:r w:rsidRPr="0007607A">
        <w:t>. c)</w:t>
      </w:r>
      <w:proofErr w:type="gramEnd"/>
      <w:r w:rsidRPr="0007607A">
        <w:t xml:space="preserve"> customer-accelerated   implementation strategy   </w:t>
      </w:r>
      <w:r w:rsidRPr="0007607A">
        <w:tab/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>23. c</w:t>
      </w:r>
      <w:proofErr w:type="gramStart"/>
      <w:r w:rsidRPr="0007607A">
        <w:t>)lack</w:t>
      </w:r>
      <w:proofErr w:type="gramEnd"/>
      <w:r w:rsidRPr="0007607A">
        <w:t xml:space="preserve"> of </w:t>
      </w:r>
      <w:proofErr w:type="spellStart"/>
      <w:r w:rsidRPr="0007607A">
        <w:t>usercommitment</w:t>
      </w:r>
      <w:proofErr w:type="spellEnd"/>
      <w:r w:rsidRPr="0007607A">
        <w:t xml:space="preserve">, ineffective  user communication   </w:t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>24. c</w:t>
      </w:r>
      <w:proofErr w:type="gramStart"/>
      <w:r w:rsidRPr="0007607A">
        <w:t>)don’t</w:t>
      </w:r>
      <w:proofErr w:type="gramEnd"/>
      <w:r w:rsidRPr="0007607A">
        <w:t xml:space="preserve"> always have effective query &amp; reporting  tools</w:t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25. </w:t>
      </w:r>
      <w:proofErr w:type="gramStart"/>
      <w:r w:rsidRPr="0007607A">
        <w:t>a</w:t>
      </w:r>
      <w:proofErr w:type="gramEnd"/>
      <w:r w:rsidRPr="0007607A">
        <w:t>) company gets information from the customer about demand</w:t>
      </w:r>
    </w:p>
    <w:p w:rsidR="004A2108" w:rsidRPr="0007607A" w:rsidRDefault="004A2108" w:rsidP="00111F5C">
      <w:pPr>
        <w:tabs>
          <w:tab w:val="left" w:pos="284"/>
        </w:tabs>
      </w:pPr>
      <w:r w:rsidRPr="0007607A">
        <w:t>2</w:t>
      </w:r>
      <w:r w:rsidR="00111F5C" w:rsidRPr="0007607A">
        <w:t xml:space="preserve">6. </w:t>
      </w:r>
      <w:proofErr w:type="gramStart"/>
      <w:r w:rsidR="00111F5C" w:rsidRPr="0007607A">
        <w:t>b)</w:t>
      </w:r>
      <w:proofErr w:type="spellStart"/>
      <w:proofErr w:type="gramEnd"/>
      <w:r w:rsidRPr="0007607A">
        <w:t>strategy,process,organization</w:t>
      </w:r>
      <w:proofErr w:type="spellEnd"/>
      <w:r w:rsidRPr="0007607A">
        <w:t xml:space="preserve"> and   technology  </w:t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27. </w:t>
      </w:r>
      <w:proofErr w:type="gramStart"/>
      <w:r w:rsidRPr="0007607A">
        <w:t>b</w:t>
      </w:r>
      <w:proofErr w:type="gramEnd"/>
      <w:r w:rsidRPr="0007607A">
        <w:t>) Subset of data warehouse information</w:t>
      </w:r>
      <w:r w:rsidRPr="0007607A">
        <w:tab/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28. </w:t>
      </w:r>
      <w:proofErr w:type="gramStart"/>
      <w:r w:rsidRPr="0007607A">
        <w:t>b</w:t>
      </w:r>
      <w:proofErr w:type="gramEnd"/>
      <w:r w:rsidRPr="0007607A">
        <w:t xml:space="preserve">) CRM&amp;SCM   </w:t>
      </w:r>
      <w:r w:rsidRPr="0007607A">
        <w:tab/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>29. c) Double edged swords</w:t>
      </w:r>
      <w:r w:rsidRPr="0007607A">
        <w:tab/>
      </w:r>
    </w:p>
    <w:p w:rsidR="004A2108" w:rsidRPr="0007607A" w:rsidRDefault="004A2108" w:rsidP="00111F5C">
      <w:pPr>
        <w:tabs>
          <w:tab w:val="left" w:pos="284"/>
        </w:tabs>
      </w:pPr>
      <w:r w:rsidRPr="0007607A">
        <w:t xml:space="preserve">30. </w:t>
      </w:r>
      <w:proofErr w:type="gramStart"/>
      <w:r w:rsidRPr="0007607A">
        <w:t>b</w:t>
      </w:r>
      <w:proofErr w:type="gramEnd"/>
      <w:r w:rsidRPr="0007607A">
        <w:t>) untapped vein</w:t>
      </w:r>
    </w:p>
    <w:p w:rsidR="00111F5C" w:rsidRPr="0007607A" w:rsidRDefault="00111F5C" w:rsidP="00111F5C">
      <w:pPr>
        <w:tabs>
          <w:tab w:val="left" w:pos="284"/>
        </w:tabs>
      </w:pPr>
      <w:r w:rsidRPr="0007607A">
        <w:t xml:space="preserve">31. </w:t>
      </w:r>
      <w:proofErr w:type="gramStart"/>
      <w:r w:rsidRPr="0007607A">
        <w:t>a</w:t>
      </w:r>
      <w:proofErr w:type="gramEnd"/>
      <w:r w:rsidRPr="0007607A">
        <w:t>) Recurring theme</w:t>
      </w:r>
      <w:r w:rsidRPr="0007607A">
        <w:tab/>
      </w:r>
      <w:r w:rsidRPr="0007607A">
        <w:tab/>
      </w:r>
      <w:r w:rsidRPr="0007607A">
        <w:tab/>
      </w:r>
    </w:p>
    <w:p w:rsidR="00111F5C" w:rsidRPr="0007607A" w:rsidRDefault="00111F5C" w:rsidP="00111F5C">
      <w:pPr>
        <w:tabs>
          <w:tab w:val="left" w:pos="284"/>
        </w:tabs>
      </w:pPr>
      <w:r w:rsidRPr="0007607A">
        <w:t>32</w:t>
      </w:r>
      <w:proofErr w:type="gramStart"/>
      <w:r w:rsidRPr="0007607A">
        <w:t>. c)</w:t>
      </w:r>
      <w:proofErr w:type="gramEnd"/>
      <w:r w:rsidRPr="0007607A">
        <w:t xml:space="preserve"> results  </w:t>
      </w:r>
      <w:r w:rsidRPr="0007607A">
        <w:tab/>
      </w:r>
      <w:r w:rsidRPr="0007607A">
        <w:tab/>
      </w:r>
      <w:r w:rsidRPr="0007607A">
        <w:tab/>
      </w:r>
    </w:p>
    <w:p w:rsidR="00111F5C" w:rsidRPr="0007607A" w:rsidRDefault="00111F5C" w:rsidP="00111F5C">
      <w:pPr>
        <w:tabs>
          <w:tab w:val="left" w:pos="284"/>
        </w:tabs>
      </w:pPr>
      <w:r w:rsidRPr="0007607A">
        <w:lastRenderedPageBreak/>
        <w:t xml:space="preserve">33. </w:t>
      </w:r>
      <w:proofErr w:type="gramStart"/>
      <w:r w:rsidRPr="0007607A">
        <w:t>d)</w:t>
      </w:r>
      <w:proofErr w:type="gramEnd"/>
      <w:r w:rsidRPr="0007607A">
        <w:t>Supply chain</w:t>
      </w:r>
      <w:r w:rsidRPr="0007607A">
        <w:tab/>
      </w:r>
      <w:r w:rsidRPr="0007607A">
        <w:tab/>
      </w:r>
    </w:p>
    <w:p w:rsidR="00111F5C" w:rsidRPr="0007607A" w:rsidRDefault="00111F5C" w:rsidP="00111F5C">
      <w:pPr>
        <w:tabs>
          <w:tab w:val="left" w:pos="284"/>
        </w:tabs>
      </w:pPr>
      <w:r w:rsidRPr="0007607A">
        <w:t xml:space="preserve">34. </w:t>
      </w:r>
      <w:proofErr w:type="gramStart"/>
      <w:r w:rsidRPr="0007607A">
        <w:t>b)</w:t>
      </w:r>
      <w:proofErr w:type="gramEnd"/>
      <w:r w:rsidRPr="0007607A">
        <w:t xml:space="preserve">Make to Order           </w:t>
      </w:r>
      <w:r w:rsidRPr="0007607A">
        <w:tab/>
      </w:r>
    </w:p>
    <w:p w:rsidR="00111F5C" w:rsidRPr="0007607A" w:rsidRDefault="00111F5C" w:rsidP="00111F5C">
      <w:pPr>
        <w:tabs>
          <w:tab w:val="left" w:pos="284"/>
        </w:tabs>
      </w:pPr>
      <w:r w:rsidRPr="0007607A">
        <w:t>35</w:t>
      </w:r>
      <w:proofErr w:type="gramStart"/>
      <w:r w:rsidRPr="0007607A">
        <w:t>. c)</w:t>
      </w:r>
      <w:proofErr w:type="gramEnd"/>
      <w:r w:rsidRPr="0007607A">
        <w:t xml:space="preserve"> mode</w:t>
      </w:r>
    </w:p>
    <w:p w:rsidR="00111F5C" w:rsidRPr="0007607A" w:rsidRDefault="00111F5C" w:rsidP="00111F5C">
      <w:pPr>
        <w:tabs>
          <w:tab w:val="left" w:pos="284"/>
        </w:tabs>
      </w:pPr>
      <w:r w:rsidRPr="0007607A">
        <w:t xml:space="preserve">36. </w:t>
      </w:r>
      <w:proofErr w:type="gramStart"/>
      <w:r w:rsidRPr="0007607A">
        <w:t>a)</w:t>
      </w:r>
      <w:proofErr w:type="gramEnd"/>
      <w:r w:rsidRPr="0007607A">
        <w:t xml:space="preserve">Customer &amp; supplier  </w:t>
      </w:r>
      <w:r w:rsidRPr="0007607A">
        <w:tab/>
      </w:r>
      <w:r w:rsidRPr="0007607A">
        <w:tab/>
      </w:r>
    </w:p>
    <w:p w:rsidR="00111F5C" w:rsidRPr="0007607A" w:rsidRDefault="00111F5C" w:rsidP="00111F5C">
      <w:pPr>
        <w:tabs>
          <w:tab w:val="left" w:pos="284"/>
        </w:tabs>
      </w:pPr>
      <w:r w:rsidRPr="0007607A">
        <w:t xml:space="preserve">37. </w:t>
      </w:r>
      <w:proofErr w:type="gramStart"/>
      <w:r w:rsidRPr="0007607A">
        <w:t>d</w:t>
      </w:r>
      <w:proofErr w:type="gramEnd"/>
      <w:r w:rsidRPr="0007607A">
        <w:t>) Close partnership with Supplier</w:t>
      </w:r>
      <w:r w:rsidRPr="0007607A">
        <w:tab/>
      </w:r>
      <w:r w:rsidRPr="0007607A">
        <w:tab/>
      </w:r>
      <w:r w:rsidRPr="0007607A">
        <w:tab/>
      </w:r>
    </w:p>
    <w:p w:rsidR="00111F5C" w:rsidRPr="0007607A" w:rsidRDefault="00111F5C" w:rsidP="00111F5C">
      <w:pPr>
        <w:tabs>
          <w:tab w:val="left" w:pos="284"/>
        </w:tabs>
      </w:pPr>
      <w:r w:rsidRPr="0007607A">
        <w:t xml:space="preserve">38. </w:t>
      </w:r>
      <w:proofErr w:type="gramStart"/>
      <w:r w:rsidRPr="0007607A">
        <w:t>a)</w:t>
      </w:r>
      <w:proofErr w:type="spellStart"/>
      <w:proofErr w:type="gramEnd"/>
      <w:r w:rsidRPr="0007607A">
        <w:t>Ownership&amp;not</w:t>
      </w:r>
      <w:proofErr w:type="spellEnd"/>
      <w:r w:rsidRPr="0007607A">
        <w:t xml:space="preserve"> control      </w:t>
      </w:r>
      <w:r w:rsidRPr="0007607A">
        <w:tab/>
      </w:r>
      <w:r w:rsidRPr="0007607A">
        <w:tab/>
      </w:r>
    </w:p>
    <w:p w:rsidR="00111F5C" w:rsidRPr="0007607A" w:rsidRDefault="00111F5C" w:rsidP="00111F5C">
      <w:pPr>
        <w:tabs>
          <w:tab w:val="left" w:pos="284"/>
        </w:tabs>
      </w:pPr>
      <w:r w:rsidRPr="0007607A">
        <w:t xml:space="preserve">39. </w:t>
      </w:r>
      <w:proofErr w:type="gramStart"/>
      <w:r w:rsidRPr="0007607A">
        <w:t>b)</w:t>
      </w:r>
      <w:proofErr w:type="gramEnd"/>
      <w:r w:rsidRPr="0007607A">
        <w:t>CPFR</w:t>
      </w:r>
      <w:r w:rsidRPr="0007607A">
        <w:tab/>
      </w:r>
    </w:p>
    <w:p w:rsidR="00111F5C" w:rsidRPr="0007607A" w:rsidRDefault="00111F5C" w:rsidP="00111F5C">
      <w:pPr>
        <w:tabs>
          <w:tab w:val="left" w:pos="284"/>
        </w:tabs>
      </w:pPr>
      <w:r w:rsidRPr="0007607A">
        <w:t xml:space="preserve">40. </w:t>
      </w:r>
      <w:proofErr w:type="gramStart"/>
      <w:r w:rsidRPr="0007607A">
        <w:t>a</w:t>
      </w:r>
      <w:proofErr w:type="gramEnd"/>
      <w:r w:rsidRPr="0007607A">
        <w:t>) Virtual Integration</w:t>
      </w:r>
    </w:p>
    <w:p w:rsidR="0079192A" w:rsidRPr="0007607A" w:rsidRDefault="0079192A" w:rsidP="00111F5C">
      <w:pPr>
        <w:tabs>
          <w:tab w:val="left" w:pos="284"/>
        </w:tabs>
      </w:pPr>
    </w:p>
    <w:p w:rsidR="0079192A" w:rsidRPr="0007607A" w:rsidRDefault="0079192A" w:rsidP="00111F5C">
      <w:pPr>
        <w:tabs>
          <w:tab w:val="left" w:pos="284"/>
        </w:tabs>
      </w:pPr>
      <w:r w:rsidRPr="0007607A">
        <w:t>UNIT</w:t>
      </w:r>
      <w:r w:rsidR="00130D05" w:rsidRPr="0007607A">
        <w:t>-</w:t>
      </w:r>
      <w:r w:rsidRPr="0007607A">
        <w:t>3</w:t>
      </w:r>
    </w:p>
    <w:p w:rsidR="003857D9" w:rsidRPr="0007607A" w:rsidRDefault="003857D9" w:rsidP="00111F5C">
      <w:pPr>
        <w:tabs>
          <w:tab w:val="left" w:pos="284"/>
        </w:tabs>
      </w:pPr>
      <w:r w:rsidRPr="0007607A">
        <w:t>41</w:t>
      </w:r>
      <w:r w:rsidR="00111F5C" w:rsidRPr="0007607A">
        <w:t xml:space="preserve">. </w:t>
      </w:r>
      <w:proofErr w:type="gramStart"/>
      <w:r w:rsidR="00111F5C" w:rsidRPr="0007607A">
        <w:t>b)</w:t>
      </w:r>
      <w:proofErr w:type="gramEnd"/>
      <w:r w:rsidRPr="0007607A">
        <w:t>Cybernetics</w:t>
      </w:r>
      <w:r w:rsidRPr="0007607A">
        <w:tab/>
      </w:r>
      <w:r w:rsidRPr="0007607A">
        <w:tab/>
      </w:r>
    </w:p>
    <w:p w:rsidR="003857D9" w:rsidRPr="0007607A" w:rsidRDefault="003857D9" w:rsidP="00111F5C">
      <w:pPr>
        <w:tabs>
          <w:tab w:val="left" w:pos="284"/>
        </w:tabs>
      </w:pPr>
      <w:r w:rsidRPr="0007607A">
        <w:t xml:space="preserve">42. </w:t>
      </w:r>
      <w:proofErr w:type="gramStart"/>
      <w:r w:rsidRPr="0007607A">
        <w:t>d)</w:t>
      </w:r>
      <w:proofErr w:type="gramEnd"/>
      <w:r w:rsidRPr="0007607A">
        <w:t>Straight Lines</w:t>
      </w:r>
      <w:r w:rsidRPr="0007607A">
        <w:tab/>
      </w:r>
      <w:r w:rsidRPr="0007607A">
        <w:tab/>
      </w:r>
      <w:r w:rsidRPr="0007607A">
        <w:tab/>
      </w:r>
    </w:p>
    <w:p w:rsidR="003857D9" w:rsidRPr="0007607A" w:rsidRDefault="003857D9" w:rsidP="00111F5C">
      <w:pPr>
        <w:tabs>
          <w:tab w:val="left" w:pos="284"/>
        </w:tabs>
      </w:pPr>
      <w:r w:rsidRPr="0007607A">
        <w:t xml:space="preserve">43. </w:t>
      </w:r>
      <w:proofErr w:type="gramStart"/>
      <w:r w:rsidRPr="0007607A">
        <w:t>d</w:t>
      </w:r>
      <w:proofErr w:type="gramEnd"/>
      <w:r w:rsidRPr="0007607A">
        <w:t xml:space="preserve">) Negative feedback   </w:t>
      </w:r>
      <w:r w:rsidRPr="0007607A">
        <w:tab/>
      </w:r>
      <w:r w:rsidRPr="0007607A">
        <w:tab/>
      </w:r>
    </w:p>
    <w:p w:rsidR="003857D9" w:rsidRPr="0007607A" w:rsidRDefault="003857D9" w:rsidP="00111F5C">
      <w:pPr>
        <w:tabs>
          <w:tab w:val="left" w:pos="284"/>
        </w:tabs>
      </w:pPr>
      <w:r w:rsidRPr="0007607A">
        <w:t xml:space="preserve">44. </w:t>
      </w:r>
      <w:proofErr w:type="gramStart"/>
      <w:r w:rsidRPr="0007607A">
        <w:t>a</w:t>
      </w:r>
      <w:proofErr w:type="gramEnd"/>
      <w:r w:rsidRPr="0007607A">
        <w:t>) Havoc</w:t>
      </w:r>
      <w:r w:rsidRPr="0007607A">
        <w:tab/>
      </w:r>
      <w:r w:rsidRPr="0007607A">
        <w:tab/>
      </w:r>
    </w:p>
    <w:p w:rsidR="003857D9" w:rsidRPr="0007607A" w:rsidRDefault="003857D9" w:rsidP="00111F5C">
      <w:pPr>
        <w:tabs>
          <w:tab w:val="left" w:pos="284"/>
        </w:tabs>
      </w:pPr>
      <w:r w:rsidRPr="0007607A">
        <w:t xml:space="preserve">45. c) Model </w:t>
      </w:r>
    </w:p>
    <w:p w:rsidR="003857D9" w:rsidRPr="0007607A" w:rsidRDefault="003857D9" w:rsidP="00111F5C">
      <w:pPr>
        <w:tabs>
          <w:tab w:val="left" w:pos="284"/>
        </w:tabs>
      </w:pPr>
      <w:r w:rsidRPr="0007607A">
        <w:t xml:space="preserve">46. </w:t>
      </w:r>
      <w:proofErr w:type="gramStart"/>
      <w:r w:rsidRPr="0007607A">
        <w:t>d</w:t>
      </w:r>
      <w:proofErr w:type="gramEnd"/>
      <w:r w:rsidRPr="0007607A">
        <w:t>) Mathematical &amp;Simulation</w:t>
      </w:r>
      <w:r w:rsidRPr="0007607A">
        <w:tab/>
      </w:r>
      <w:r w:rsidRPr="0007607A">
        <w:tab/>
      </w:r>
      <w:r w:rsidRPr="0007607A">
        <w:tab/>
      </w:r>
    </w:p>
    <w:p w:rsidR="003857D9" w:rsidRPr="0007607A" w:rsidRDefault="003857D9" w:rsidP="00111F5C">
      <w:pPr>
        <w:tabs>
          <w:tab w:val="left" w:pos="284"/>
        </w:tabs>
      </w:pPr>
      <w:r w:rsidRPr="0007607A">
        <w:t>47. c) Input &amp; Output</w:t>
      </w:r>
      <w:r w:rsidRPr="0007607A">
        <w:tab/>
      </w:r>
      <w:r w:rsidRPr="0007607A">
        <w:tab/>
      </w:r>
      <w:r w:rsidRPr="0007607A">
        <w:tab/>
      </w:r>
    </w:p>
    <w:p w:rsidR="003857D9" w:rsidRPr="0007607A" w:rsidRDefault="003857D9" w:rsidP="00111F5C">
      <w:pPr>
        <w:tabs>
          <w:tab w:val="left" w:pos="284"/>
        </w:tabs>
      </w:pPr>
      <w:r w:rsidRPr="0007607A">
        <w:t xml:space="preserve">48. </w:t>
      </w:r>
      <w:proofErr w:type="gramStart"/>
      <w:r w:rsidRPr="0007607A">
        <w:t>a</w:t>
      </w:r>
      <w:proofErr w:type="gramEnd"/>
      <w:r w:rsidRPr="0007607A">
        <w:t xml:space="preserve">) </w:t>
      </w:r>
      <w:proofErr w:type="spellStart"/>
      <w:r w:rsidRPr="0007607A">
        <w:t>Montecarlo</w:t>
      </w:r>
      <w:proofErr w:type="spellEnd"/>
      <w:r w:rsidRPr="0007607A">
        <w:tab/>
      </w:r>
      <w:r w:rsidRPr="0007607A">
        <w:tab/>
      </w:r>
      <w:r w:rsidRPr="0007607A">
        <w:tab/>
      </w:r>
    </w:p>
    <w:p w:rsidR="003857D9" w:rsidRPr="0007607A" w:rsidRDefault="003857D9" w:rsidP="00111F5C">
      <w:pPr>
        <w:tabs>
          <w:tab w:val="left" w:pos="284"/>
        </w:tabs>
      </w:pPr>
      <w:r w:rsidRPr="0007607A">
        <w:t xml:space="preserve">49. </w:t>
      </w:r>
      <w:proofErr w:type="gramStart"/>
      <w:r w:rsidRPr="0007607A">
        <w:t>b)</w:t>
      </w:r>
      <w:proofErr w:type="gramEnd"/>
      <w:r w:rsidRPr="0007607A">
        <w:t>APS</w:t>
      </w:r>
      <w:r w:rsidRPr="0007607A">
        <w:tab/>
      </w:r>
    </w:p>
    <w:p w:rsidR="003857D9" w:rsidRPr="0007607A" w:rsidRDefault="003857D9" w:rsidP="00111F5C">
      <w:pPr>
        <w:tabs>
          <w:tab w:val="left" w:pos="284"/>
        </w:tabs>
      </w:pPr>
      <w:r w:rsidRPr="0007607A">
        <w:t xml:space="preserve">50. </w:t>
      </w:r>
      <w:proofErr w:type="gramStart"/>
      <w:r w:rsidRPr="0007607A">
        <w:t>b</w:t>
      </w:r>
      <w:proofErr w:type="gramEnd"/>
      <w:r w:rsidRPr="0007607A">
        <w:t xml:space="preserve">) ability to declare  business rule </w:t>
      </w:r>
    </w:p>
    <w:p w:rsidR="00C5262F" w:rsidRPr="0007607A" w:rsidRDefault="00C5262F" w:rsidP="00111F5C">
      <w:pPr>
        <w:tabs>
          <w:tab w:val="left" w:pos="284"/>
        </w:tabs>
      </w:pPr>
      <w:r w:rsidRPr="0007607A">
        <w:t>51</w:t>
      </w:r>
      <w:proofErr w:type="gramStart"/>
      <w:r w:rsidRPr="0007607A">
        <w:t>.d</w:t>
      </w:r>
      <w:proofErr w:type="gramEnd"/>
      <w:r w:rsidRPr="0007607A">
        <w:t xml:space="preserve">) Privacy     </w:t>
      </w:r>
      <w:r w:rsidRPr="0007607A">
        <w:tab/>
      </w:r>
      <w:r w:rsidRPr="0007607A">
        <w:tab/>
      </w:r>
    </w:p>
    <w:p w:rsidR="00C5262F" w:rsidRPr="0007607A" w:rsidRDefault="00C5262F" w:rsidP="00111F5C">
      <w:pPr>
        <w:tabs>
          <w:tab w:val="left" w:pos="284"/>
        </w:tabs>
      </w:pPr>
      <w:r w:rsidRPr="0007607A">
        <w:t>52</w:t>
      </w:r>
      <w:proofErr w:type="gramStart"/>
      <w:r w:rsidRPr="0007607A">
        <w:t>.c</w:t>
      </w:r>
      <w:proofErr w:type="gramEnd"/>
      <w:r w:rsidRPr="0007607A">
        <w:t xml:space="preserve">) Customer service level  </w:t>
      </w:r>
      <w:r w:rsidRPr="0007607A">
        <w:tab/>
      </w:r>
      <w:r w:rsidRPr="0007607A">
        <w:tab/>
      </w:r>
    </w:p>
    <w:p w:rsidR="00C5262F" w:rsidRPr="0007607A" w:rsidRDefault="00C5262F" w:rsidP="00111F5C">
      <w:pPr>
        <w:tabs>
          <w:tab w:val="left" w:pos="284"/>
        </w:tabs>
      </w:pPr>
      <w:r w:rsidRPr="0007607A">
        <w:t xml:space="preserve">53. </w:t>
      </w:r>
      <w:proofErr w:type="gramStart"/>
      <w:r w:rsidRPr="0007607A">
        <w:t>d )</w:t>
      </w:r>
      <w:proofErr w:type="gramEnd"/>
      <w:r w:rsidRPr="0007607A">
        <w:t xml:space="preserve"> Private exchange</w:t>
      </w:r>
      <w:r w:rsidRPr="0007607A">
        <w:tab/>
      </w:r>
      <w:r w:rsidRPr="0007607A">
        <w:tab/>
      </w:r>
    </w:p>
    <w:p w:rsidR="00C5262F" w:rsidRPr="0007607A" w:rsidRDefault="00C5262F" w:rsidP="00111F5C">
      <w:pPr>
        <w:tabs>
          <w:tab w:val="left" w:pos="284"/>
        </w:tabs>
      </w:pPr>
      <w:r w:rsidRPr="0007607A">
        <w:t xml:space="preserve">54. </w:t>
      </w:r>
      <w:proofErr w:type="gramStart"/>
      <w:r w:rsidRPr="0007607A">
        <w:t>a</w:t>
      </w:r>
      <w:proofErr w:type="gramEnd"/>
      <w:r w:rsidRPr="0007607A">
        <w:t xml:space="preserve">) Electronic catalogue       </w:t>
      </w:r>
      <w:r w:rsidRPr="0007607A">
        <w:tab/>
      </w:r>
    </w:p>
    <w:p w:rsidR="00C5262F" w:rsidRPr="0007607A" w:rsidRDefault="00C5262F" w:rsidP="00111F5C">
      <w:pPr>
        <w:tabs>
          <w:tab w:val="left" w:pos="284"/>
        </w:tabs>
      </w:pPr>
      <w:r w:rsidRPr="0007607A">
        <w:t xml:space="preserve">55.  </w:t>
      </w:r>
      <w:proofErr w:type="gramStart"/>
      <w:r w:rsidRPr="0007607A">
        <w:t>b</w:t>
      </w:r>
      <w:proofErr w:type="gramEnd"/>
      <w:r w:rsidRPr="0007607A">
        <w:t xml:space="preserve">) </w:t>
      </w:r>
      <w:proofErr w:type="spellStart"/>
      <w:r w:rsidRPr="0007607A">
        <w:t>Replenshment</w:t>
      </w:r>
      <w:proofErr w:type="spellEnd"/>
    </w:p>
    <w:p w:rsidR="00C5262F" w:rsidRPr="0007607A" w:rsidRDefault="00C5262F" w:rsidP="00111F5C">
      <w:pPr>
        <w:tabs>
          <w:tab w:val="left" w:pos="284"/>
        </w:tabs>
      </w:pPr>
      <w:r w:rsidRPr="0007607A">
        <w:t xml:space="preserve">56.  </w:t>
      </w:r>
      <w:proofErr w:type="gramStart"/>
      <w:r w:rsidRPr="0007607A">
        <w:t>d</w:t>
      </w:r>
      <w:proofErr w:type="gramEnd"/>
      <w:r w:rsidRPr="0007607A">
        <w:t>) Speed</w:t>
      </w:r>
    </w:p>
    <w:p w:rsidR="00C5262F" w:rsidRPr="0007607A" w:rsidRDefault="00C5262F" w:rsidP="00111F5C">
      <w:pPr>
        <w:tabs>
          <w:tab w:val="left" w:pos="284"/>
        </w:tabs>
      </w:pPr>
      <w:r w:rsidRPr="0007607A">
        <w:t xml:space="preserve">57.   c) Activity based      </w:t>
      </w:r>
      <w:r w:rsidRPr="0007607A">
        <w:tab/>
      </w:r>
      <w:r w:rsidRPr="0007607A">
        <w:tab/>
      </w:r>
    </w:p>
    <w:p w:rsidR="00C5262F" w:rsidRPr="0007607A" w:rsidRDefault="00C5262F" w:rsidP="00111F5C">
      <w:pPr>
        <w:tabs>
          <w:tab w:val="left" w:pos="284"/>
        </w:tabs>
      </w:pPr>
      <w:r w:rsidRPr="0007607A">
        <w:t xml:space="preserve">58.  </w:t>
      </w:r>
      <w:proofErr w:type="gramStart"/>
      <w:r w:rsidRPr="0007607A">
        <w:t>b</w:t>
      </w:r>
      <w:proofErr w:type="gramEnd"/>
      <w:r w:rsidRPr="0007607A">
        <w:t xml:space="preserve">)  Turnover   </w:t>
      </w:r>
      <w:r w:rsidRPr="0007607A">
        <w:tab/>
      </w:r>
      <w:r w:rsidRPr="0007607A">
        <w:tab/>
      </w:r>
    </w:p>
    <w:p w:rsidR="00C5262F" w:rsidRPr="0007607A" w:rsidRDefault="00C5262F" w:rsidP="00111F5C">
      <w:pPr>
        <w:tabs>
          <w:tab w:val="left" w:pos="284"/>
        </w:tabs>
      </w:pPr>
      <w:r w:rsidRPr="0007607A">
        <w:t xml:space="preserve">59.  </w:t>
      </w:r>
      <w:proofErr w:type="gramStart"/>
      <w:r w:rsidRPr="0007607A">
        <w:t>d</w:t>
      </w:r>
      <w:proofErr w:type="gramEnd"/>
      <w:r w:rsidRPr="0007607A">
        <w:t xml:space="preserve">) Turnover   </w:t>
      </w:r>
    </w:p>
    <w:p w:rsidR="00C5262F" w:rsidRPr="0007607A" w:rsidRDefault="00C5262F" w:rsidP="00111F5C">
      <w:pPr>
        <w:tabs>
          <w:tab w:val="left" w:pos="284"/>
        </w:tabs>
      </w:pPr>
      <w:r w:rsidRPr="0007607A">
        <w:t xml:space="preserve">60.  c) Cycle time        </w:t>
      </w:r>
    </w:p>
    <w:p w:rsidR="00C5262F" w:rsidRPr="0007607A" w:rsidRDefault="00C5262F" w:rsidP="00111F5C">
      <w:pPr>
        <w:tabs>
          <w:tab w:val="left" w:pos="284"/>
        </w:tabs>
      </w:pPr>
    </w:p>
    <w:p w:rsidR="00C5262F" w:rsidRPr="0007607A" w:rsidRDefault="00C5262F" w:rsidP="00111F5C">
      <w:pPr>
        <w:tabs>
          <w:tab w:val="left" w:pos="284"/>
        </w:tabs>
      </w:pPr>
    </w:p>
    <w:p w:rsidR="003857D9" w:rsidRPr="0007607A" w:rsidRDefault="003857D9" w:rsidP="00111F5C">
      <w:pPr>
        <w:tabs>
          <w:tab w:val="left" w:pos="284"/>
        </w:tabs>
      </w:pPr>
    </w:p>
    <w:p w:rsidR="003857D9" w:rsidRPr="0007607A" w:rsidRDefault="003857D9" w:rsidP="00111F5C">
      <w:pPr>
        <w:tabs>
          <w:tab w:val="left" w:pos="284"/>
        </w:tabs>
      </w:pPr>
    </w:p>
    <w:p w:rsidR="0079192A" w:rsidRPr="0007607A" w:rsidRDefault="007B5F5E" w:rsidP="00111F5C">
      <w:pPr>
        <w:tabs>
          <w:tab w:val="left" w:pos="284"/>
        </w:tabs>
        <w:rPr>
          <w:b/>
        </w:rPr>
      </w:pPr>
      <w:r w:rsidRPr="0007607A">
        <w:rPr>
          <w:b/>
        </w:rPr>
        <w:t xml:space="preserve">UNIT </w:t>
      </w:r>
      <w:r w:rsidR="00AB16F0" w:rsidRPr="0007607A">
        <w:rPr>
          <w:b/>
        </w:rPr>
        <w:t>–</w:t>
      </w:r>
      <w:r w:rsidRPr="0007607A">
        <w:rPr>
          <w:b/>
        </w:rPr>
        <w:t xml:space="preserve"> IV</w:t>
      </w:r>
    </w:p>
    <w:p w:rsidR="00AB16F0" w:rsidRPr="0007607A" w:rsidRDefault="00AB16F0" w:rsidP="00111F5C">
      <w:pPr>
        <w:tabs>
          <w:tab w:val="left" w:pos="284"/>
        </w:tabs>
      </w:pPr>
      <w:r w:rsidRPr="0007607A">
        <w:t>61</w:t>
      </w:r>
      <w:proofErr w:type="gramStart"/>
      <w:r w:rsidRPr="0007607A">
        <w:t>.  c)</w:t>
      </w:r>
      <w:proofErr w:type="gramEnd"/>
      <w:r w:rsidRPr="0007607A">
        <w:t xml:space="preserve"> </w:t>
      </w:r>
      <w:r w:rsidRPr="0007607A">
        <w:rPr>
          <w:sz w:val="22"/>
          <w:szCs w:val="22"/>
        </w:rPr>
        <w:t xml:space="preserve">dynamic  </w:t>
      </w:r>
      <w:r w:rsidRPr="0007607A">
        <w:t xml:space="preserve">               </w:t>
      </w:r>
    </w:p>
    <w:p w:rsidR="00AB16F0" w:rsidRPr="0007607A" w:rsidRDefault="00AB16F0" w:rsidP="00111F5C">
      <w:pPr>
        <w:tabs>
          <w:tab w:val="left" w:pos="284"/>
        </w:tabs>
      </w:pPr>
      <w:r w:rsidRPr="0007607A">
        <w:t xml:space="preserve">62.  </w:t>
      </w:r>
      <w:proofErr w:type="gramStart"/>
      <w:r w:rsidRPr="0007607A">
        <w:t>d</w:t>
      </w:r>
      <w:proofErr w:type="gramEnd"/>
      <w:r w:rsidRPr="0007607A">
        <w:t xml:space="preserve">) </w:t>
      </w:r>
      <w:r w:rsidRPr="0007607A">
        <w:rPr>
          <w:sz w:val="22"/>
          <w:szCs w:val="22"/>
        </w:rPr>
        <w:t>Random</w:t>
      </w:r>
      <w:r w:rsidRPr="0007607A">
        <w:t xml:space="preserve">            </w:t>
      </w:r>
    </w:p>
    <w:p w:rsidR="00AB16F0" w:rsidRPr="0007607A" w:rsidRDefault="00AB16F0" w:rsidP="00111F5C">
      <w:pPr>
        <w:tabs>
          <w:tab w:val="left" w:pos="284"/>
        </w:tabs>
      </w:pPr>
      <w:r w:rsidRPr="0007607A">
        <w:t xml:space="preserve">63.  </w:t>
      </w:r>
      <w:proofErr w:type="gramStart"/>
      <w:r w:rsidRPr="0007607A">
        <w:t>b</w:t>
      </w:r>
      <w:proofErr w:type="gramEnd"/>
      <w:r w:rsidRPr="0007607A">
        <w:t xml:space="preserve">) </w:t>
      </w:r>
      <w:r w:rsidRPr="0007607A">
        <w:rPr>
          <w:sz w:val="22"/>
          <w:szCs w:val="22"/>
        </w:rPr>
        <w:t xml:space="preserve">Time-series  </w:t>
      </w:r>
      <w:r w:rsidRPr="0007607A">
        <w:t xml:space="preserve">            </w:t>
      </w:r>
    </w:p>
    <w:p w:rsidR="00AB16F0" w:rsidRPr="0007607A" w:rsidRDefault="00AB16F0" w:rsidP="00111F5C">
      <w:pPr>
        <w:tabs>
          <w:tab w:val="left" w:pos="284"/>
        </w:tabs>
      </w:pPr>
      <w:r w:rsidRPr="0007607A">
        <w:t xml:space="preserve">64.  </w:t>
      </w:r>
      <w:proofErr w:type="gramStart"/>
      <w:r w:rsidRPr="0007607A">
        <w:t>a</w:t>
      </w:r>
      <w:proofErr w:type="gramEnd"/>
      <w:r w:rsidRPr="0007607A">
        <w:t xml:space="preserve">)  </w:t>
      </w:r>
      <w:r w:rsidRPr="0007607A">
        <w:rPr>
          <w:sz w:val="22"/>
          <w:szCs w:val="22"/>
        </w:rPr>
        <w:t>aggregation</w:t>
      </w:r>
      <w:r w:rsidRPr="0007607A">
        <w:t xml:space="preserve">        </w:t>
      </w:r>
    </w:p>
    <w:p w:rsidR="00AB16F0" w:rsidRPr="0007607A" w:rsidRDefault="00AB16F0" w:rsidP="00111F5C">
      <w:pPr>
        <w:tabs>
          <w:tab w:val="left" w:pos="284"/>
        </w:tabs>
      </w:pPr>
      <w:r w:rsidRPr="0007607A">
        <w:t xml:space="preserve">65.  </w:t>
      </w:r>
      <w:proofErr w:type="gramStart"/>
      <w:r w:rsidRPr="0007607A">
        <w:t>a</w:t>
      </w:r>
      <w:proofErr w:type="gramEnd"/>
      <w:r w:rsidRPr="0007607A">
        <w:t xml:space="preserve">) </w:t>
      </w:r>
      <w:proofErr w:type="spellStart"/>
      <w:r w:rsidRPr="0007607A">
        <w:rPr>
          <w:sz w:val="22"/>
          <w:szCs w:val="22"/>
        </w:rPr>
        <w:t>Parato</w:t>
      </w:r>
      <w:proofErr w:type="spellEnd"/>
    </w:p>
    <w:p w:rsidR="00AB16F0" w:rsidRPr="0007607A" w:rsidRDefault="00AB16F0" w:rsidP="00111F5C">
      <w:pPr>
        <w:tabs>
          <w:tab w:val="left" w:pos="284"/>
        </w:tabs>
      </w:pPr>
      <w:r w:rsidRPr="0007607A">
        <w:t xml:space="preserve">66.  </w:t>
      </w:r>
      <w:proofErr w:type="gramStart"/>
      <w:r w:rsidRPr="0007607A">
        <w:t>b</w:t>
      </w:r>
      <w:proofErr w:type="gramEnd"/>
      <w:r w:rsidRPr="0007607A">
        <w:t xml:space="preserve">)  </w:t>
      </w:r>
      <w:r w:rsidRPr="0007607A">
        <w:rPr>
          <w:sz w:val="22"/>
          <w:szCs w:val="22"/>
        </w:rPr>
        <w:t>Time-series</w:t>
      </w:r>
      <w:r w:rsidRPr="0007607A">
        <w:t xml:space="preserve">              </w:t>
      </w:r>
    </w:p>
    <w:p w:rsidR="00AB16F0" w:rsidRPr="0007607A" w:rsidRDefault="00AB16F0" w:rsidP="00111F5C">
      <w:pPr>
        <w:tabs>
          <w:tab w:val="left" w:pos="284"/>
        </w:tabs>
      </w:pPr>
      <w:r w:rsidRPr="0007607A">
        <w:t xml:space="preserve">67.  c) </w:t>
      </w:r>
      <w:r w:rsidRPr="0007607A">
        <w:rPr>
          <w:sz w:val="22"/>
          <w:szCs w:val="22"/>
        </w:rPr>
        <w:t>Tipping point</w:t>
      </w:r>
      <w:r w:rsidRPr="0007607A">
        <w:t xml:space="preserve">         </w:t>
      </w:r>
    </w:p>
    <w:p w:rsidR="00AB16F0" w:rsidRPr="0007607A" w:rsidRDefault="00AB16F0" w:rsidP="00111F5C">
      <w:pPr>
        <w:tabs>
          <w:tab w:val="left" w:pos="284"/>
        </w:tabs>
      </w:pPr>
      <w:r w:rsidRPr="0007607A">
        <w:t xml:space="preserve">68.  </w:t>
      </w:r>
      <w:proofErr w:type="gramStart"/>
      <w:r w:rsidRPr="0007607A">
        <w:t>d</w:t>
      </w:r>
      <w:proofErr w:type="gramEnd"/>
      <w:r w:rsidRPr="0007607A">
        <w:t xml:space="preserve">) </w:t>
      </w:r>
      <w:r w:rsidRPr="0007607A">
        <w:rPr>
          <w:sz w:val="22"/>
          <w:szCs w:val="22"/>
        </w:rPr>
        <w:t>Fashion</w:t>
      </w:r>
      <w:r w:rsidRPr="0007607A">
        <w:t xml:space="preserve">           </w:t>
      </w:r>
    </w:p>
    <w:p w:rsidR="00AB16F0" w:rsidRPr="0007607A" w:rsidRDefault="00AB16F0" w:rsidP="00111F5C">
      <w:pPr>
        <w:tabs>
          <w:tab w:val="left" w:pos="284"/>
        </w:tabs>
      </w:pPr>
      <w:r w:rsidRPr="0007607A">
        <w:t xml:space="preserve">69.  </w:t>
      </w:r>
      <w:proofErr w:type="gramStart"/>
      <w:r w:rsidRPr="0007607A">
        <w:t>d</w:t>
      </w:r>
      <w:proofErr w:type="gramEnd"/>
      <w:r w:rsidRPr="0007607A">
        <w:t xml:space="preserve">) </w:t>
      </w:r>
      <w:r w:rsidRPr="0007607A">
        <w:rPr>
          <w:sz w:val="22"/>
          <w:szCs w:val="22"/>
        </w:rPr>
        <w:t>State of economy</w:t>
      </w:r>
      <w:r w:rsidRPr="0007607A">
        <w:t xml:space="preserve">    </w:t>
      </w:r>
    </w:p>
    <w:p w:rsidR="00AB16F0" w:rsidRPr="0007607A" w:rsidRDefault="00AB16F0" w:rsidP="00111F5C">
      <w:pPr>
        <w:tabs>
          <w:tab w:val="left" w:pos="284"/>
        </w:tabs>
        <w:rPr>
          <w:sz w:val="22"/>
          <w:szCs w:val="22"/>
        </w:rPr>
      </w:pPr>
      <w:r w:rsidRPr="0007607A">
        <w:t xml:space="preserve">70.  </w:t>
      </w:r>
      <w:proofErr w:type="gramStart"/>
      <w:r w:rsidRPr="0007607A">
        <w:t>a</w:t>
      </w:r>
      <w:proofErr w:type="gramEnd"/>
      <w:r w:rsidRPr="0007607A">
        <w:t xml:space="preserve">) </w:t>
      </w:r>
      <w:r w:rsidRPr="0007607A">
        <w:rPr>
          <w:sz w:val="22"/>
          <w:szCs w:val="22"/>
        </w:rPr>
        <w:t>Subjective</w:t>
      </w:r>
    </w:p>
    <w:p w:rsidR="004C35F4" w:rsidRPr="0007607A" w:rsidRDefault="004C35F4" w:rsidP="00111F5C">
      <w:pPr>
        <w:tabs>
          <w:tab w:val="left" w:pos="284"/>
        </w:tabs>
      </w:pPr>
      <w:r w:rsidRPr="0007607A">
        <w:t xml:space="preserve">71.  </w:t>
      </w:r>
      <w:proofErr w:type="gramStart"/>
      <w:r w:rsidRPr="0007607A">
        <w:t>b</w:t>
      </w:r>
      <w:proofErr w:type="gramEnd"/>
      <w:r w:rsidRPr="0007607A">
        <w:t xml:space="preserve">) Delphi            </w:t>
      </w:r>
    </w:p>
    <w:p w:rsidR="004C35F4" w:rsidRPr="0007607A" w:rsidRDefault="004C35F4" w:rsidP="00111F5C">
      <w:pPr>
        <w:tabs>
          <w:tab w:val="left" w:pos="284"/>
        </w:tabs>
      </w:pPr>
      <w:r w:rsidRPr="0007607A">
        <w:lastRenderedPageBreak/>
        <w:t>7</w:t>
      </w:r>
      <w:r w:rsidR="00111F5C" w:rsidRPr="0007607A">
        <w:t xml:space="preserve">2. c) </w:t>
      </w:r>
      <w:r w:rsidRPr="0007607A">
        <w:t xml:space="preserve">Independent          </w:t>
      </w:r>
    </w:p>
    <w:p w:rsidR="004C35F4" w:rsidRPr="0007607A" w:rsidRDefault="004C35F4" w:rsidP="00111F5C">
      <w:pPr>
        <w:tabs>
          <w:tab w:val="left" w:pos="284"/>
        </w:tabs>
      </w:pPr>
      <w:r w:rsidRPr="0007607A">
        <w:t>73</w:t>
      </w:r>
      <w:proofErr w:type="gramStart"/>
      <w:r w:rsidRPr="0007607A">
        <w:t>. c)</w:t>
      </w:r>
      <w:proofErr w:type="gramEnd"/>
      <w:r w:rsidRPr="0007607A">
        <w:t xml:space="preserve"> supply chain             </w:t>
      </w:r>
    </w:p>
    <w:p w:rsidR="004C35F4" w:rsidRPr="0007607A" w:rsidRDefault="004C35F4" w:rsidP="00111F5C">
      <w:pPr>
        <w:tabs>
          <w:tab w:val="left" w:pos="284"/>
        </w:tabs>
      </w:pPr>
      <w:r w:rsidRPr="0007607A">
        <w:t xml:space="preserve">74.  </w:t>
      </w:r>
      <w:proofErr w:type="gramStart"/>
      <w:r w:rsidRPr="0007607A">
        <w:t>b)</w:t>
      </w:r>
      <w:proofErr w:type="gramEnd"/>
      <w:r w:rsidRPr="0007607A">
        <w:t xml:space="preserve">operational        </w:t>
      </w:r>
    </w:p>
    <w:p w:rsidR="004C35F4" w:rsidRPr="0007607A" w:rsidRDefault="004C35F4" w:rsidP="00111F5C">
      <w:pPr>
        <w:tabs>
          <w:tab w:val="left" w:pos="284"/>
        </w:tabs>
      </w:pPr>
      <w:r w:rsidRPr="0007607A">
        <w:t xml:space="preserve">75.  </w:t>
      </w:r>
      <w:proofErr w:type="gramStart"/>
      <w:r w:rsidRPr="0007607A">
        <w:t>a</w:t>
      </w:r>
      <w:proofErr w:type="gramEnd"/>
      <w:r w:rsidRPr="0007607A">
        <w:t>) positive signal</w:t>
      </w:r>
    </w:p>
    <w:p w:rsidR="004C35F4" w:rsidRPr="0007607A" w:rsidRDefault="004C35F4" w:rsidP="00111F5C">
      <w:pPr>
        <w:tabs>
          <w:tab w:val="left" w:pos="284"/>
        </w:tabs>
      </w:pPr>
      <w:r w:rsidRPr="0007607A">
        <w:t xml:space="preserve">76.  </w:t>
      </w:r>
      <w:proofErr w:type="gramStart"/>
      <w:r w:rsidRPr="0007607A">
        <w:t>d</w:t>
      </w:r>
      <w:proofErr w:type="gramEnd"/>
      <w:r w:rsidRPr="0007607A">
        <w:t xml:space="preserve">) Redundant         </w:t>
      </w:r>
    </w:p>
    <w:p w:rsidR="004C35F4" w:rsidRPr="0007607A" w:rsidRDefault="004C35F4" w:rsidP="00111F5C">
      <w:pPr>
        <w:tabs>
          <w:tab w:val="left" w:pos="284"/>
        </w:tabs>
      </w:pPr>
      <w:r w:rsidRPr="0007607A">
        <w:t xml:space="preserve">77.  </w:t>
      </w:r>
      <w:proofErr w:type="gramStart"/>
      <w:r w:rsidRPr="0007607A">
        <w:t>d</w:t>
      </w:r>
      <w:proofErr w:type="gramEnd"/>
      <w:r w:rsidRPr="0007607A">
        <w:t xml:space="preserve">) Customers           </w:t>
      </w:r>
    </w:p>
    <w:p w:rsidR="004C35F4" w:rsidRPr="0007607A" w:rsidRDefault="004C35F4" w:rsidP="00111F5C">
      <w:pPr>
        <w:tabs>
          <w:tab w:val="left" w:pos="284"/>
        </w:tabs>
      </w:pPr>
      <w:r w:rsidRPr="0007607A">
        <w:t xml:space="preserve">78.  </w:t>
      </w:r>
      <w:proofErr w:type="gramStart"/>
      <w:r w:rsidRPr="0007607A">
        <w:t>a</w:t>
      </w:r>
      <w:proofErr w:type="gramEnd"/>
      <w:r w:rsidRPr="0007607A">
        <w:t xml:space="preserve">) Forward buying          </w:t>
      </w:r>
    </w:p>
    <w:p w:rsidR="004C35F4" w:rsidRPr="0007607A" w:rsidRDefault="004C35F4" w:rsidP="00111F5C">
      <w:pPr>
        <w:tabs>
          <w:tab w:val="left" w:pos="284"/>
        </w:tabs>
      </w:pPr>
      <w:r w:rsidRPr="0007607A">
        <w:t xml:space="preserve">79.  </w:t>
      </w:r>
      <w:proofErr w:type="gramStart"/>
      <w:r w:rsidRPr="0007607A">
        <w:t>a</w:t>
      </w:r>
      <w:proofErr w:type="gramEnd"/>
      <w:r w:rsidRPr="0007607A">
        <w:t xml:space="preserve">) Risk pooling        </w:t>
      </w:r>
    </w:p>
    <w:p w:rsidR="004C35F4" w:rsidRPr="0007607A" w:rsidRDefault="004C35F4" w:rsidP="00111F5C">
      <w:pPr>
        <w:tabs>
          <w:tab w:val="left" w:pos="284"/>
        </w:tabs>
      </w:pPr>
      <w:r w:rsidRPr="0007607A">
        <w:t xml:space="preserve">80.  c) </w:t>
      </w:r>
      <w:proofErr w:type="spellStart"/>
      <w:r w:rsidRPr="0007607A">
        <w:t>Refinemen</w:t>
      </w:r>
      <w:proofErr w:type="spellEnd"/>
    </w:p>
    <w:p w:rsidR="004C35F4" w:rsidRPr="0007607A" w:rsidRDefault="004C35F4" w:rsidP="00111F5C">
      <w:pPr>
        <w:tabs>
          <w:tab w:val="left" w:pos="284"/>
        </w:tabs>
      </w:pPr>
    </w:p>
    <w:p w:rsidR="00AB16F0" w:rsidRPr="0007607A" w:rsidRDefault="00AB16F0" w:rsidP="00111F5C">
      <w:pPr>
        <w:tabs>
          <w:tab w:val="left" w:pos="284"/>
        </w:tabs>
        <w:rPr>
          <w:b/>
        </w:rPr>
      </w:pPr>
    </w:p>
    <w:p w:rsidR="0079192A" w:rsidRPr="0007607A" w:rsidRDefault="0079192A" w:rsidP="00111F5C">
      <w:pPr>
        <w:tabs>
          <w:tab w:val="left" w:pos="284"/>
        </w:tabs>
        <w:rPr>
          <w:b/>
        </w:rPr>
      </w:pPr>
      <w:r w:rsidRPr="0007607A">
        <w:rPr>
          <w:b/>
        </w:rPr>
        <w:t>UNIT –</w:t>
      </w:r>
      <w:r w:rsidR="007B5F5E" w:rsidRPr="0007607A">
        <w:rPr>
          <w:b/>
        </w:rPr>
        <w:t>V</w:t>
      </w:r>
    </w:p>
    <w:p w:rsidR="0079192A" w:rsidRPr="0007607A" w:rsidRDefault="0079192A" w:rsidP="00111F5C">
      <w:pPr>
        <w:tabs>
          <w:tab w:val="left" w:pos="284"/>
        </w:tabs>
      </w:pPr>
    </w:p>
    <w:p w:rsidR="00611B91" w:rsidRPr="0007607A" w:rsidRDefault="00611B91" w:rsidP="00111F5C">
      <w:pPr>
        <w:tabs>
          <w:tab w:val="left" w:pos="284"/>
        </w:tabs>
      </w:pPr>
      <w:r w:rsidRPr="0007607A">
        <w:t xml:space="preserve">81. </w:t>
      </w:r>
      <w:proofErr w:type="gramStart"/>
      <w:r w:rsidRPr="0007607A">
        <w:t>d</w:t>
      </w:r>
      <w:proofErr w:type="gramEnd"/>
      <w:r w:rsidRPr="0007607A">
        <w:t xml:space="preserve">) All of the above  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 xml:space="preserve">82. </w:t>
      </w:r>
      <w:proofErr w:type="gramStart"/>
      <w:r w:rsidRPr="0007607A">
        <w:t>d</w:t>
      </w:r>
      <w:proofErr w:type="gramEnd"/>
      <w:r w:rsidRPr="0007607A">
        <w:t xml:space="preserve">)  None of the above    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 xml:space="preserve">83. </w:t>
      </w:r>
      <w:proofErr w:type="gramStart"/>
      <w:r w:rsidRPr="0007607A">
        <w:t>a</w:t>
      </w:r>
      <w:proofErr w:type="gramEnd"/>
      <w:r w:rsidRPr="0007607A">
        <w:t xml:space="preserve">) permission marketing                             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 xml:space="preserve">84. </w:t>
      </w:r>
      <w:proofErr w:type="gramStart"/>
      <w:r w:rsidRPr="0007607A">
        <w:t>b</w:t>
      </w:r>
      <w:proofErr w:type="gramEnd"/>
      <w:r w:rsidRPr="0007607A">
        <w:t xml:space="preserve">)   Activity based accounting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>85</w:t>
      </w:r>
      <w:proofErr w:type="gramStart"/>
      <w:r w:rsidRPr="0007607A">
        <w:t>. c)</w:t>
      </w:r>
      <w:proofErr w:type="gramEnd"/>
      <w:r w:rsidRPr="0007607A">
        <w:t xml:space="preserve"> Both a and b                      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 xml:space="preserve">86. </w:t>
      </w:r>
      <w:proofErr w:type="gramStart"/>
      <w:r w:rsidRPr="0007607A">
        <w:t>d</w:t>
      </w:r>
      <w:proofErr w:type="gramEnd"/>
      <w:r w:rsidRPr="0007607A">
        <w:t xml:space="preserve">) customer relationship management   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 xml:space="preserve">87. </w:t>
      </w:r>
      <w:proofErr w:type="gramStart"/>
      <w:r w:rsidRPr="0007607A">
        <w:t>a</w:t>
      </w:r>
      <w:proofErr w:type="gramEnd"/>
      <w:r w:rsidRPr="0007607A">
        <w:t xml:space="preserve">) value proposition                              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>88</w:t>
      </w:r>
      <w:proofErr w:type="gramStart"/>
      <w:r w:rsidRPr="0007607A">
        <w:t>.c</w:t>
      </w:r>
      <w:proofErr w:type="gramEnd"/>
      <w:r w:rsidRPr="0007607A">
        <w:t xml:space="preserve">) Total customer cost    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>89</w:t>
      </w:r>
      <w:proofErr w:type="gramStart"/>
      <w:r w:rsidRPr="0007607A">
        <w:t>. c)</w:t>
      </w:r>
      <w:proofErr w:type="gramEnd"/>
      <w:r w:rsidRPr="0007607A">
        <w:t xml:space="preserve"> marketing funnel</w:t>
      </w:r>
      <w:r w:rsidRPr="0007607A">
        <w:tab/>
        <w:t xml:space="preserve">    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 xml:space="preserve">90. </w:t>
      </w:r>
      <w:proofErr w:type="gramStart"/>
      <w:r w:rsidRPr="0007607A">
        <w:t>a</w:t>
      </w:r>
      <w:proofErr w:type="gramEnd"/>
      <w:r w:rsidRPr="0007607A">
        <w:t>) conversion rates</w:t>
      </w:r>
    </w:p>
    <w:p w:rsidR="00611B91" w:rsidRPr="0007607A" w:rsidRDefault="00611B91" w:rsidP="00111F5C">
      <w:pPr>
        <w:tabs>
          <w:tab w:val="left" w:pos="284"/>
        </w:tabs>
      </w:pPr>
      <w:r w:rsidRPr="0007607A">
        <w:t xml:space="preserve">91. </w:t>
      </w:r>
      <w:proofErr w:type="gramStart"/>
      <w:r w:rsidRPr="0007607A">
        <w:t>a</w:t>
      </w:r>
      <w:proofErr w:type="gramEnd"/>
      <w:r w:rsidRPr="0007607A">
        <w:t xml:space="preserve">)  satisfied customers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 xml:space="preserve">92. </w:t>
      </w:r>
      <w:proofErr w:type="gramStart"/>
      <w:r w:rsidRPr="0007607A">
        <w:t>d</w:t>
      </w:r>
      <w:proofErr w:type="gramEnd"/>
      <w:r w:rsidRPr="0007607A">
        <w:t xml:space="preserve">) All of the above     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 xml:space="preserve">93. </w:t>
      </w:r>
      <w:proofErr w:type="gramStart"/>
      <w:r w:rsidRPr="0007607A">
        <w:t>a</w:t>
      </w:r>
      <w:proofErr w:type="gramEnd"/>
      <w:r w:rsidRPr="0007607A">
        <w:t>) a)</w:t>
      </w:r>
      <w:proofErr w:type="spellStart"/>
      <w:r w:rsidRPr="0007607A">
        <w:t>clud</w:t>
      </w:r>
      <w:proofErr w:type="spellEnd"/>
      <w:r w:rsidRPr="0007607A">
        <w:t xml:space="preserve"> membership programs    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 xml:space="preserve">94. </w:t>
      </w:r>
      <w:proofErr w:type="gramStart"/>
      <w:r w:rsidRPr="0007607A">
        <w:t>a</w:t>
      </w:r>
      <w:proofErr w:type="gramEnd"/>
      <w:r w:rsidRPr="0007607A">
        <w:t xml:space="preserve">) database marketing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 xml:space="preserve">95. </w:t>
      </w:r>
      <w:proofErr w:type="gramStart"/>
      <w:r w:rsidRPr="0007607A">
        <w:t>a</w:t>
      </w:r>
      <w:proofErr w:type="gramEnd"/>
      <w:r w:rsidRPr="0007607A">
        <w:t>) customer base</w:t>
      </w:r>
      <w:r w:rsidRPr="0007607A">
        <w:tab/>
      </w:r>
    </w:p>
    <w:p w:rsidR="00611B91" w:rsidRPr="0007607A" w:rsidRDefault="00611B91" w:rsidP="00111F5C">
      <w:pPr>
        <w:tabs>
          <w:tab w:val="left" w:pos="284"/>
        </w:tabs>
      </w:pPr>
      <w:r w:rsidRPr="0007607A">
        <w:t xml:space="preserve">96. </w:t>
      </w:r>
      <w:proofErr w:type="gramStart"/>
      <w:r w:rsidRPr="0007607A">
        <w:t>a</w:t>
      </w:r>
      <w:proofErr w:type="gramEnd"/>
      <w:r w:rsidRPr="0007607A">
        <w:t xml:space="preserve">) activity based accounting 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 xml:space="preserve">97. </w:t>
      </w:r>
      <w:proofErr w:type="gramStart"/>
      <w:r w:rsidRPr="0007607A">
        <w:t>d</w:t>
      </w:r>
      <w:proofErr w:type="gramEnd"/>
      <w:r w:rsidRPr="0007607A">
        <w:t xml:space="preserve">) customer relationship management    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 xml:space="preserve">98. </w:t>
      </w:r>
      <w:proofErr w:type="gramStart"/>
      <w:r w:rsidRPr="0007607A">
        <w:t>a</w:t>
      </w:r>
      <w:proofErr w:type="gramEnd"/>
      <w:r w:rsidRPr="0007607A">
        <w:t xml:space="preserve">) shareholder value     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>99</w:t>
      </w:r>
      <w:proofErr w:type="gramStart"/>
      <w:r w:rsidRPr="0007607A">
        <w:t>.a</w:t>
      </w:r>
      <w:proofErr w:type="gramEnd"/>
      <w:r w:rsidRPr="0007607A">
        <w:t xml:space="preserve">) shareholder value          </w:t>
      </w:r>
    </w:p>
    <w:p w:rsidR="00611B91" w:rsidRPr="0007607A" w:rsidRDefault="00611B91" w:rsidP="00111F5C">
      <w:pPr>
        <w:tabs>
          <w:tab w:val="left" w:pos="284"/>
        </w:tabs>
      </w:pPr>
      <w:r w:rsidRPr="0007607A">
        <w:t xml:space="preserve">100. </w:t>
      </w:r>
      <w:proofErr w:type="gramStart"/>
      <w:r w:rsidRPr="0007607A">
        <w:t>e</w:t>
      </w:r>
      <w:proofErr w:type="gramEnd"/>
      <w:r w:rsidRPr="0007607A">
        <w:t>) personalization</w:t>
      </w:r>
    </w:p>
    <w:p w:rsidR="0079192A" w:rsidRPr="0007607A" w:rsidRDefault="0079192A" w:rsidP="00111F5C">
      <w:pPr>
        <w:tabs>
          <w:tab w:val="left" w:pos="284"/>
        </w:tabs>
      </w:pPr>
    </w:p>
    <w:p w:rsidR="0079192A" w:rsidRPr="0007607A" w:rsidRDefault="0079192A" w:rsidP="00111F5C">
      <w:pPr>
        <w:tabs>
          <w:tab w:val="left" w:pos="284"/>
        </w:tabs>
      </w:pPr>
    </w:p>
    <w:p w:rsidR="0079192A" w:rsidRPr="0007607A" w:rsidRDefault="0079192A" w:rsidP="00111F5C">
      <w:pPr>
        <w:tabs>
          <w:tab w:val="left" w:pos="284"/>
        </w:tabs>
      </w:pPr>
    </w:p>
    <w:sectPr w:rsidR="0079192A" w:rsidRPr="0007607A" w:rsidSect="00C5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BA2"/>
    <w:rsid w:val="0002104F"/>
    <w:rsid w:val="00027F99"/>
    <w:rsid w:val="0007607A"/>
    <w:rsid w:val="000C5620"/>
    <w:rsid w:val="00111F5C"/>
    <w:rsid w:val="001244FE"/>
    <w:rsid w:val="00130D05"/>
    <w:rsid w:val="00156F03"/>
    <w:rsid w:val="0028688B"/>
    <w:rsid w:val="002A79C7"/>
    <w:rsid w:val="00333A76"/>
    <w:rsid w:val="0033668F"/>
    <w:rsid w:val="003857D9"/>
    <w:rsid w:val="003F3C29"/>
    <w:rsid w:val="00421A6B"/>
    <w:rsid w:val="00457C86"/>
    <w:rsid w:val="00467537"/>
    <w:rsid w:val="004A2108"/>
    <w:rsid w:val="004A4D27"/>
    <w:rsid w:val="004C35F4"/>
    <w:rsid w:val="004E389C"/>
    <w:rsid w:val="00611B91"/>
    <w:rsid w:val="00685E71"/>
    <w:rsid w:val="006C3393"/>
    <w:rsid w:val="006E116C"/>
    <w:rsid w:val="007910FB"/>
    <w:rsid w:val="0079192A"/>
    <w:rsid w:val="007B5F5E"/>
    <w:rsid w:val="008207C0"/>
    <w:rsid w:val="00876B5B"/>
    <w:rsid w:val="009C63A9"/>
    <w:rsid w:val="00A07660"/>
    <w:rsid w:val="00A16A07"/>
    <w:rsid w:val="00A46003"/>
    <w:rsid w:val="00A60797"/>
    <w:rsid w:val="00AB16F0"/>
    <w:rsid w:val="00B35E18"/>
    <w:rsid w:val="00B65A90"/>
    <w:rsid w:val="00B67BC7"/>
    <w:rsid w:val="00B7762B"/>
    <w:rsid w:val="00B86895"/>
    <w:rsid w:val="00BD7A45"/>
    <w:rsid w:val="00C5262F"/>
    <w:rsid w:val="00C74AE2"/>
    <w:rsid w:val="00CB1F95"/>
    <w:rsid w:val="00DC0B3A"/>
    <w:rsid w:val="00E05BA2"/>
    <w:rsid w:val="00E64357"/>
    <w:rsid w:val="00F05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7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5B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7"/>
    <w:qFormat/>
    <w:rsid w:val="00E05BA2"/>
    <w:pPr>
      <w:keepNext/>
      <w:jc w:val="center"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7"/>
    <w:rsid w:val="00E05BA2"/>
    <w:rPr>
      <w:rFonts w:ascii="Times New Roman" w:eastAsia="Times New Roman" w:hAnsi="Times New Roman" w:cs="Times New Roman"/>
      <w:b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734DB-77B4-4AC6-A448-A7DDD72D6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3376</Words>
  <Characters>19245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</dc:creator>
  <cp:lastModifiedBy>HP</cp:lastModifiedBy>
  <cp:revision>14</cp:revision>
  <dcterms:created xsi:type="dcterms:W3CDTF">2018-09-10T04:57:00Z</dcterms:created>
  <dcterms:modified xsi:type="dcterms:W3CDTF">2018-11-16T12:36:00Z</dcterms:modified>
</cp:coreProperties>
</file>